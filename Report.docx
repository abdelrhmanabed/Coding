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4E02F" w14:textId="77777777" w:rsidR="002F2B3A" w:rsidRPr="00920D39" w:rsidRDefault="008D70BE" w:rsidP="00BA5915">
      <w:pPr>
        <w:pStyle w:val="Title"/>
        <w:pBdr>
          <w:bottom w:val="single" w:sz="8" w:space="26" w:color="4F81BD" w:themeColor="accent1"/>
        </w:pBdr>
        <w:rPr>
          <w:rFonts w:asciiTheme="majorBidi" w:hAnsiTheme="majorBidi"/>
        </w:rPr>
      </w:pPr>
      <w:r w:rsidRPr="00920D39">
        <w:rPr>
          <w:rFonts w:asciiTheme="majorBidi" w:hAnsiTheme="majorBidi"/>
          <w:noProof/>
          <w:sz w:val="20"/>
        </w:rPr>
        <w:drawing>
          <wp:inline distT="0" distB="0" distL="0" distR="0" wp14:anchorId="6DABE613" wp14:editId="76A6580B">
            <wp:extent cx="5484648" cy="2200275"/>
            <wp:effectExtent l="0" t="0" r="190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88695" cy="2201899"/>
                    </a:xfrm>
                    <a:prstGeom prst="rect">
                      <a:avLst/>
                    </a:prstGeom>
                  </pic:spPr>
                </pic:pic>
              </a:graphicData>
            </a:graphic>
          </wp:inline>
        </w:drawing>
      </w:r>
    </w:p>
    <w:p w14:paraId="4B694789" w14:textId="77777777" w:rsidR="008D70BE" w:rsidRPr="00920D39" w:rsidRDefault="008D70BE" w:rsidP="0050665C">
      <w:pPr>
        <w:pStyle w:val="Title"/>
        <w:pBdr>
          <w:bottom w:val="single" w:sz="8" w:space="26" w:color="4F81BD" w:themeColor="accent1"/>
        </w:pBdr>
        <w:jc w:val="center"/>
        <w:rPr>
          <w:rFonts w:asciiTheme="majorBidi" w:hAnsiTheme="majorBidi"/>
          <w:color w:val="auto"/>
          <w:sz w:val="48"/>
          <w:szCs w:val="48"/>
        </w:rPr>
      </w:pPr>
      <w:r w:rsidRPr="00920D39">
        <w:rPr>
          <w:rFonts w:asciiTheme="majorBidi" w:hAnsiTheme="majorBidi"/>
          <w:color w:val="auto"/>
          <w:sz w:val="48"/>
          <w:szCs w:val="48"/>
        </w:rPr>
        <w:t>Department of Electrical &amp; Computer Engineering</w:t>
      </w:r>
    </w:p>
    <w:p w14:paraId="1305040D" w14:textId="77777777" w:rsidR="00166954" w:rsidRPr="00920D39" w:rsidRDefault="00166954" w:rsidP="0050665C">
      <w:pPr>
        <w:pStyle w:val="Title"/>
        <w:pBdr>
          <w:bottom w:val="single" w:sz="8" w:space="26" w:color="4F81BD" w:themeColor="accent1"/>
        </w:pBdr>
        <w:jc w:val="center"/>
        <w:rPr>
          <w:rFonts w:asciiTheme="majorBidi" w:hAnsiTheme="majorBidi"/>
          <w:color w:val="auto"/>
          <w:sz w:val="40"/>
          <w:szCs w:val="40"/>
        </w:rPr>
      </w:pPr>
      <w:r w:rsidRPr="00920D39">
        <w:rPr>
          <w:rFonts w:asciiTheme="majorBidi" w:hAnsiTheme="majorBidi"/>
          <w:color w:val="auto"/>
          <w:sz w:val="40"/>
          <w:szCs w:val="40"/>
        </w:rPr>
        <w:t>INFORMATION AND CODING THEORY</w:t>
      </w:r>
    </w:p>
    <w:p w14:paraId="7342A2CE" w14:textId="77777777" w:rsidR="00166954" w:rsidRPr="00920D39" w:rsidRDefault="00166954" w:rsidP="0050665C">
      <w:pPr>
        <w:pStyle w:val="Title"/>
        <w:pBdr>
          <w:bottom w:val="single" w:sz="8" w:space="26" w:color="4F81BD" w:themeColor="accent1"/>
        </w:pBdr>
        <w:jc w:val="center"/>
        <w:rPr>
          <w:rFonts w:asciiTheme="majorBidi" w:hAnsiTheme="majorBidi"/>
          <w:color w:val="auto"/>
          <w:sz w:val="40"/>
          <w:szCs w:val="40"/>
        </w:rPr>
      </w:pPr>
      <w:r w:rsidRPr="00920D39">
        <w:rPr>
          <w:rFonts w:asciiTheme="majorBidi" w:hAnsiTheme="majorBidi"/>
          <w:color w:val="auto"/>
          <w:sz w:val="40"/>
          <w:szCs w:val="40"/>
        </w:rPr>
        <w:t>ENEE5304</w:t>
      </w:r>
    </w:p>
    <w:p w14:paraId="763D29A6" w14:textId="1336DC6B" w:rsidR="008D70BE" w:rsidRPr="00920D39" w:rsidRDefault="008D70BE" w:rsidP="0050665C">
      <w:pPr>
        <w:pStyle w:val="Title"/>
        <w:pBdr>
          <w:bottom w:val="single" w:sz="8" w:space="26" w:color="4F81BD" w:themeColor="accent1"/>
        </w:pBdr>
        <w:jc w:val="center"/>
        <w:rPr>
          <w:rFonts w:asciiTheme="majorBidi" w:hAnsiTheme="majorBidi"/>
          <w:color w:val="auto"/>
          <w:sz w:val="40"/>
          <w:szCs w:val="40"/>
        </w:rPr>
      </w:pPr>
      <w:r w:rsidRPr="00920D39">
        <w:rPr>
          <w:rFonts w:asciiTheme="majorBidi" w:hAnsiTheme="majorBidi"/>
          <w:color w:val="auto"/>
          <w:sz w:val="40"/>
          <w:szCs w:val="40"/>
        </w:rPr>
        <w:t>Assignment:</w:t>
      </w:r>
      <w:r w:rsidR="00233A5E" w:rsidRPr="00920D39">
        <w:rPr>
          <w:rFonts w:asciiTheme="majorBidi" w:eastAsiaTheme="minorEastAsia" w:hAnsiTheme="majorBidi"/>
          <w:color w:val="auto"/>
          <w:spacing w:val="0"/>
          <w:kern w:val="0"/>
          <w:sz w:val="22"/>
          <w:szCs w:val="22"/>
        </w:rPr>
        <w:t xml:space="preserve"> </w:t>
      </w:r>
      <w:r w:rsidR="00166954" w:rsidRPr="00920D39">
        <w:rPr>
          <w:rFonts w:asciiTheme="majorBidi" w:eastAsiaTheme="minorEastAsia" w:hAnsiTheme="majorBidi"/>
          <w:color w:val="auto"/>
          <w:spacing w:val="0"/>
          <w:kern w:val="0"/>
          <w:sz w:val="40"/>
          <w:szCs w:val="40"/>
        </w:rPr>
        <w:t>Huffman Code</w:t>
      </w:r>
    </w:p>
    <w:p w14:paraId="2373BF5D" w14:textId="77777777" w:rsidR="008D70BE" w:rsidRPr="00920D39" w:rsidRDefault="008D70BE" w:rsidP="00BA5915">
      <w:pPr>
        <w:rPr>
          <w:rFonts w:asciiTheme="majorBidi" w:hAnsiTheme="majorBidi" w:cstheme="majorBidi"/>
          <w:b/>
          <w:bCs/>
          <w:sz w:val="36"/>
          <w:szCs w:val="36"/>
        </w:rPr>
      </w:pPr>
      <w:r w:rsidRPr="00920D39">
        <w:rPr>
          <w:rFonts w:asciiTheme="majorBidi" w:hAnsiTheme="majorBidi" w:cstheme="majorBidi"/>
          <w:b/>
          <w:bCs/>
          <w:sz w:val="36"/>
          <w:szCs w:val="36"/>
        </w:rPr>
        <w:t xml:space="preserve">Prepared </w:t>
      </w:r>
      <w:proofErr w:type="gramStart"/>
      <w:r w:rsidRPr="00920D39">
        <w:rPr>
          <w:rFonts w:asciiTheme="majorBidi" w:hAnsiTheme="majorBidi" w:cstheme="majorBidi"/>
          <w:b/>
          <w:bCs/>
          <w:sz w:val="36"/>
          <w:szCs w:val="36"/>
        </w:rPr>
        <w:t>by :</w:t>
      </w:r>
      <w:proofErr w:type="gramEnd"/>
    </w:p>
    <w:p w14:paraId="2A812894" w14:textId="77777777" w:rsidR="008D70BE" w:rsidRPr="00920D39" w:rsidRDefault="008D70BE" w:rsidP="00BA5915">
      <w:pPr>
        <w:rPr>
          <w:rFonts w:asciiTheme="majorBidi" w:hAnsiTheme="majorBidi" w:cstheme="majorBidi"/>
          <w:sz w:val="32"/>
          <w:szCs w:val="32"/>
        </w:rPr>
      </w:pPr>
      <w:r w:rsidRPr="00920D39">
        <w:rPr>
          <w:rFonts w:asciiTheme="majorBidi" w:hAnsiTheme="majorBidi" w:cstheme="majorBidi"/>
          <w:b/>
          <w:bCs/>
          <w:sz w:val="32"/>
          <w:szCs w:val="32"/>
        </w:rPr>
        <w:t xml:space="preserve">Names: </w:t>
      </w:r>
      <w:r w:rsidRPr="00920D39">
        <w:rPr>
          <w:rFonts w:asciiTheme="majorBidi" w:hAnsiTheme="majorBidi" w:cstheme="majorBidi"/>
          <w:sz w:val="32"/>
          <w:szCs w:val="32"/>
        </w:rPr>
        <w:t xml:space="preserve">Abdelrhman Abed                                 </w:t>
      </w:r>
      <w:r w:rsidRPr="00920D39">
        <w:rPr>
          <w:rFonts w:asciiTheme="majorBidi" w:hAnsiTheme="majorBidi" w:cstheme="majorBidi"/>
          <w:b/>
          <w:bCs/>
          <w:sz w:val="32"/>
          <w:szCs w:val="32"/>
        </w:rPr>
        <w:t>ID:</w:t>
      </w:r>
      <w:r w:rsidRPr="00920D39">
        <w:rPr>
          <w:rFonts w:asciiTheme="majorBidi" w:hAnsiTheme="majorBidi" w:cstheme="majorBidi"/>
          <w:sz w:val="32"/>
          <w:szCs w:val="32"/>
        </w:rPr>
        <w:t>1193191</w:t>
      </w:r>
    </w:p>
    <w:p w14:paraId="37FE8EC8" w14:textId="1FF47625" w:rsidR="008D70BE" w:rsidRPr="00920D39" w:rsidRDefault="00353E42" w:rsidP="00BA5915">
      <w:pPr>
        <w:rPr>
          <w:rFonts w:asciiTheme="majorBidi" w:hAnsiTheme="majorBidi" w:cstheme="majorBidi"/>
          <w:sz w:val="32"/>
          <w:szCs w:val="32"/>
        </w:rPr>
      </w:pPr>
      <w:r w:rsidRPr="00920D39">
        <w:rPr>
          <w:rFonts w:asciiTheme="majorBidi" w:hAnsiTheme="majorBidi" w:cstheme="majorBidi"/>
          <w:sz w:val="32"/>
          <w:szCs w:val="32"/>
        </w:rPr>
        <w:t xml:space="preserve">              Ody </w:t>
      </w:r>
      <w:proofErr w:type="spellStart"/>
      <w:r w:rsidRPr="00920D39">
        <w:rPr>
          <w:rFonts w:asciiTheme="majorBidi" w:hAnsiTheme="majorBidi" w:cstheme="majorBidi"/>
          <w:sz w:val="32"/>
          <w:szCs w:val="32"/>
        </w:rPr>
        <w:t>Shbayeh</w:t>
      </w:r>
      <w:proofErr w:type="spellEnd"/>
      <w:r w:rsidRPr="00920D39">
        <w:rPr>
          <w:rFonts w:asciiTheme="majorBidi" w:hAnsiTheme="majorBidi" w:cstheme="majorBidi"/>
          <w:sz w:val="32"/>
          <w:szCs w:val="32"/>
        </w:rPr>
        <w:t xml:space="preserve">                                         </w:t>
      </w:r>
      <w:r w:rsidRPr="00920D39">
        <w:rPr>
          <w:rFonts w:asciiTheme="majorBidi" w:hAnsiTheme="majorBidi" w:cstheme="majorBidi"/>
          <w:b/>
          <w:bCs/>
          <w:sz w:val="32"/>
          <w:szCs w:val="32"/>
        </w:rPr>
        <w:t>ID:</w:t>
      </w:r>
      <w:r w:rsidRPr="00920D39">
        <w:rPr>
          <w:rFonts w:asciiTheme="majorBidi" w:hAnsiTheme="majorBidi" w:cstheme="majorBidi"/>
          <w:sz w:val="32"/>
          <w:szCs w:val="32"/>
        </w:rPr>
        <w:t>1201462</w:t>
      </w:r>
    </w:p>
    <w:p w14:paraId="3BB86067" w14:textId="77777777" w:rsidR="008D70BE" w:rsidRPr="00920D39" w:rsidRDefault="008D70BE" w:rsidP="00FB683E">
      <w:pPr>
        <w:jc w:val="center"/>
        <w:rPr>
          <w:rFonts w:asciiTheme="majorBidi" w:hAnsiTheme="majorBidi" w:cstheme="majorBidi"/>
          <w:b/>
          <w:bCs/>
          <w:sz w:val="36"/>
          <w:szCs w:val="36"/>
        </w:rPr>
      </w:pPr>
      <w:r w:rsidRPr="00920D39">
        <w:rPr>
          <w:rFonts w:asciiTheme="majorBidi" w:hAnsiTheme="majorBidi" w:cstheme="majorBidi"/>
          <w:b/>
          <w:bCs/>
          <w:sz w:val="36"/>
          <w:szCs w:val="36"/>
        </w:rPr>
        <w:t>Instructor:</w:t>
      </w:r>
    </w:p>
    <w:p w14:paraId="2B572FC7" w14:textId="4D0E7EF9" w:rsidR="008D70BE" w:rsidRPr="00920D39" w:rsidRDefault="008D70BE" w:rsidP="00FB683E">
      <w:pPr>
        <w:jc w:val="center"/>
        <w:rPr>
          <w:rFonts w:asciiTheme="majorBidi" w:hAnsiTheme="majorBidi" w:cstheme="majorBidi"/>
          <w:sz w:val="36"/>
          <w:szCs w:val="36"/>
        </w:rPr>
      </w:pPr>
      <w:r w:rsidRPr="00920D39">
        <w:rPr>
          <w:rFonts w:asciiTheme="majorBidi" w:hAnsiTheme="majorBidi" w:cstheme="majorBidi"/>
          <w:sz w:val="36"/>
          <w:szCs w:val="36"/>
        </w:rPr>
        <w:t>Dr.</w:t>
      </w:r>
      <w:r w:rsidRPr="00920D39">
        <w:rPr>
          <w:rFonts w:asciiTheme="majorBidi" w:hAnsiTheme="majorBidi" w:cstheme="majorBidi"/>
          <w:color w:val="000000"/>
          <w:sz w:val="18"/>
          <w:szCs w:val="18"/>
          <w:shd w:val="clear" w:color="auto" w:fill="FFFFFF"/>
        </w:rPr>
        <w:t xml:space="preserve"> </w:t>
      </w:r>
      <w:r w:rsidR="00166954" w:rsidRPr="00920D39">
        <w:rPr>
          <w:rFonts w:asciiTheme="majorBidi" w:hAnsiTheme="majorBidi" w:cstheme="majorBidi"/>
          <w:sz w:val="36"/>
          <w:szCs w:val="36"/>
        </w:rPr>
        <w:t xml:space="preserve">Wael </w:t>
      </w:r>
      <w:proofErr w:type="spellStart"/>
      <w:r w:rsidR="00166954" w:rsidRPr="00920D39">
        <w:rPr>
          <w:rFonts w:asciiTheme="majorBidi" w:hAnsiTheme="majorBidi" w:cstheme="majorBidi"/>
          <w:sz w:val="36"/>
          <w:szCs w:val="36"/>
        </w:rPr>
        <w:t>Hashlamoun</w:t>
      </w:r>
      <w:proofErr w:type="spellEnd"/>
    </w:p>
    <w:p w14:paraId="7FA1B60B" w14:textId="77777777" w:rsidR="008F2474" w:rsidRPr="00920D39" w:rsidRDefault="008D70BE" w:rsidP="00FB683E">
      <w:pPr>
        <w:jc w:val="center"/>
        <w:rPr>
          <w:rFonts w:asciiTheme="majorBidi" w:hAnsiTheme="majorBidi" w:cstheme="majorBidi"/>
          <w:b/>
          <w:bCs/>
          <w:sz w:val="36"/>
          <w:szCs w:val="36"/>
        </w:rPr>
      </w:pPr>
      <w:r w:rsidRPr="00920D39">
        <w:rPr>
          <w:rFonts w:asciiTheme="majorBidi" w:hAnsiTheme="majorBidi" w:cstheme="majorBidi"/>
          <w:b/>
          <w:bCs/>
          <w:sz w:val="36"/>
          <w:szCs w:val="36"/>
        </w:rPr>
        <w:t xml:space="preserve">Sec: </w:t>
      </w:r>
      <w:r w:rsidR="00166954" w:rsidRPr="00920D39">
        <w:rPr>
          <w:rFonts w:asciiTheme="majorBidi" w:hAnsiTheme="majorBidi" w:cstheme="majorBidi"/>
          <w:b/>
          <w:bCs/>
          <w:sz w:val="36"/>
          <w:szCs w:val="36"/>
        </w:rPr>
        <w:t>2</w:t>
      </w:r>
    </w:p>
    <w:p w14:paraId="523F89E5" w14:textId="53BC450D" w:rsidR="00166954" w:rsidRPr="00920D39" w:rsidRDefault="008D70BE" w:rsidP="00FB683E">
      <w:pPr>
        <w:jc w:val="center"/>
        <w:rPr>
          <w:rFonts w:asciiTheme="majorBidi" w:hAnsiTheme="majorBidi" w:cstheme="majorBidi"/>
          <w:b/>
          <w:bCs/>
          <w:sz w:val="36"/>
          <w:szCs w:val="36"/>
        </w:rPr>
      </w:pPr>
      <w:r w:rsidRPr="00920D39">
        <w:rPr>
          <w:rFonts w:asciiTheme="majorBidi" w:hAnsiTheme="majorBidi" w:cstheme="majorBidi"/>
          <w:b/>
          <w:bCs/>
          <w:sz w:val="36"/>
          <w:szCs w:val="36"/>
        </w:rPr>
        <w:t xml:space="preserve">Date: </w:t>
      </w:r>
      <w:r w:rsidR="00B85F94" w:rsidRPr="00920D39">
        <w:rPr>
          <w:rFonts w:asciiTheme="majorBidi" w:hAnsiTheme="majorBidi" w:cstheme="majorBidi"/>
          <w:b/>
          <w:bCs/>
          <w:sz w:val="36"/>
          <w:szCs w:val="36"/>
        </w:rPr>
        <w:t>10</w:t>
      </w:r>
      <w:r w:rsidRPr="00920D39">
        <w:rPr>
          <w:rFonts w:asciiTheme="majorBidi" w:hAnsiTheme="majorBidi" w:cstheme="majorBidi"/>
          <w:b/>
          <w:bCs/>
          <w:sz w:val="36"/>
          <w:szCs w:val="36"/>
        </w:rPr>
        <w:t>/1/202</w:t>
      </w:r>
      <w:r w:rsidR="00B85F94" w:rsidRPr="00920D39">
        <w:rPr>
          <w:rFonts w:asciiTheme="majorBidi" w:hAnsiTheme="majorBidi" w:cstheme="majorBidi"/>
          <w:b/>
          <w:bCs/>
          <w:sz w:val="36"/>
          <w:szCs w:val="36"/>
        </w:rPr>
        <w:t>5</w:t>
      </w:r>
    </w:p>
    <w:sdt>
      <w:sdtPr>
        <w:rPr>
          <w:rFonts w:asciiTheme="majorBidi" w:eastAsiaTheme="minorEastAsia" w:hAnsiTheme="majorBidi" w:cstheme="minorBidi"/>
          <w:b w:val="0"/>
          <w:bCs w:val="0"/>
          <w:color w:val="auto"/>
          <w:sz w:val="22"/>
          <w:szCs w:val="22"/>
        </w:rPr>
        <w:id w:val="-1130013486"/>
        <w:docPartObj>
          <w:docPartGallery w:val="Table of Contents"/>
          <w:docPartUnique/>
        </w:docPartObj>
      </w:sdtPr>
      <w:sdtEndPr>
        <w:rPr>
          <w:noProof/>
        </w:rPr>
      </w:sdtEndPr>
      <w:sdtContent>
        <w:p w14:paraId="7A3B946E" w14:textId="6A384DE4" w:rsidR="00632399" w:rsidRPr="00920D39" w:rsidRDefault="00632399" w:rsidP="00BA5915">
          <w:pPr>
            <w:pStyle w:val="TOCHeading"/>
            <w:rPr>
              <w:rFonts w:asciiTheme="majorBidi" w:hAnsiTheme="majorBidi"/>
            </w:rPr>
          </w:pPr>
          <w:r w:rsidRPr="00920D39">
            <w:rPr>
              <w:rFonts w:asciiTheme="majorBidi" w:hAnsiTheme="majorBidi"/>
            </w:rPr>
            <w:t>Table of Contents</w:t>
          </w:r>
        </w:p>
        <w:p w14:paraId="71A68568" w14:textId="63E37B6D" w:rsidR="00A30BC2" w:rsidRDefault="00632399">
          <w:pPr>
            <w:pStyle w:val="TOC1"/>
            <w:rPr>
              <w:rFonts w:asciiTheme="minorHAnsi" w:hAnsiTheme="minorHAnsi"/>
              <w:b w:val="0"/>
              <w:bCs w:val="0"/>
              <w:kern w:val="2"/>
              <w:sz w:val="24"/>
              <w:szCs w:val="24"/>
              <w14:ligatures w14:val="standardContextual"/>
            </w:rPr>
          </w:pPr>
          <w:r w:rsidRPr="00920D39">
            <w:rPr>
              <w:rFonts w:cstheme="majorBidi"/>
              <w:noProof w:val="0"/>
            </w:rPr>
            <w:fldChar w:fldCharType="begin"/>
          </w:r>
          <w:r w:rsidRPr="00920D39">
            <w:rPr>
              <w:rFonts w:cstheme="majorBidi"/>
            </w:rPr>
            <w:instrText xml:space="preserve"> TOC \o "1-3" \h \z \u </w:instrText>
          </w:r>
          <w:r w:rsidRPr="00920D39">
            <w:rPr>
              <w:rFonts w:cstheme="majorBidi"/>
              <w:noProof w:val="0"/>
            </w:rPr>
            <w:fldChar w:fldCharType="separate"/>
          </w:r>
          <w:hyperlink w:anchor="_Toc187030915" w:history="1">
            <w:r w:rsidR="00A30BC2" w:rsidRPr="00FD0336">
              <w:rPr>
                <w:rStyle w:val="Hyperlink"/>
              </w:rPr>
              <w:t>1.Introduction</w:t>
            </w:r>
            <w:r w:rsidR="00A30BC2">
              <w:rPr>
                <w:webHidden/>
              </w:rPr>
              <w:tab/>
            </w:r>
            <w:r w:rsidR="00A30BC2">
              <w:rPr>
                <w:webHidden/>
              </w:rPr>
              <w:fldChar w:fldCharType="begin"/>
            </w:r>
            <w:r w:rsidR="00A30BC2">
              <w:rPr>
                <w:webHidden/>
              </w:rPr>
              <w:instrText xml:space="preserve"> PAGEREF _Toc187030915 \h </w:instrText>
            </w:r>
            <w:r w:rsidR="00A30BC2">
              <w:rPr>
                <w:webHidden/>
              </w:rPr>
            </w:r>
            <w:r w:rsidR="00A30BC2">
              <w:rPr>
                <w:webHidden/>
              </w:rPr>
              <w:fldChar w:fldCharType="separate"/>
            </w:r>
            <w:r w:rsidR="00CB36AC">
              <w:rPr>
                <w:webHidden/>
              </w:rPr>
              <w:t>4</w:t>
            </w:r>
            <w:r w:rsidR="00A30BC2">
              <w:rPr>
                <w:webHidden/>
              </w:rPr>
              <w:fldChar w:fldCharType="end"/>
            </w:r>
          </w:hyperlink>
        </w:p>
        <w:p w14:paraId="1C58D0F5" w14:textId="3650DDB9" w:rsidR="00A30BC2" w:rsidRDefault="00A30BC2">
          <w:pPr>
            <w:pStyle w:val="TOC1"/>
            <w:rPr>
              <w:rFonts w:asciiTheme="minorHAnsi" w:hAnsiTheme="minorHAnsi"/>
              <w:b w:val="0"/>
              <w:bCs w:val="0"/>
              <w:kern w:val="2"/>
              <w:sz w:val="24"/>
              <w:szCs w:val="24"/>
              <w14:ligatures w14:val="standardContextual"/>
            </w:rPr>
          </w:pPr>
          <w:hyperlink w:anchor="_Toc187030916" w:history="1">
            <w:r w:rsidRPr="00FD0336">
              <w:rPr>
                <w:rStyle w:val="Hyperlink"/>
              </w:rPr>
              <w:t>2. Method (Theoretical Background)</w:t>
            </w:r>
            <w:r>
              <w:rPr>
                <w:webHidden/>
              </w:rPr>
              <w:tab/>
            </w:r>
            <w:r>
              <w:rPr>
                <w:webHidden/>
              </w:rPr>
              <w:fldChar w:fldCharType="begin"/>
            </w:r>
            <w:r>
              <w:rPr>
                <w:webHidden/>
              </w:rPr>
              <w:instrText xml:space="preserve"> PAGEREF _Toc187030916 \h </w:instrText>
            </w:r>
            <w:r>
              <w:rPr>
                <w:webHidden/>
              </w:rPr>
            </w:r>
            <w:r>
              <w:rPr>
                <w:webHidden/>
              </w:rPr>
              <w:fldChar w:fldCharType="separate"/>
            </w:r>
            <w:r w:rsidR="00CB36AC">
              <w:rPr>
                <w:webHidden/>
              </w:rPr>
              <w:t>5</w:t>
            </w:r>
            <w:r>
              <w:rPr>
                <w:webHidden/>
              </w:rPr>
              <w:fldChar w:fldCharType="end"/>
            </w:r>
          </w:hyperlink>
        </w:p>
        <w:p w14:paraId="16550951" w14:textId="3986D291" w:rsidR="00A30BC2" w:rsidRDefault="00A30BC2">
          <w:pPr>
            <w:pStyle w:val="TOC2"/>
            <w:tabs>
              <w:tab w:val="right" w:leader="dot" w:pos="8630"/>
            </w:tabs>
            <w:rPr>
              <w:noProof/>
              <w:kern w:val="2"/>
              <w:sz w:val="24"/>
              <w:szCs w:val="24"/>
              <w14:ligatures w14:val="standardContextual"/>
            </w:rPr>
          </w:pPr>
          <w:hyperlink w:anchor="_Toc187030917" w:history="1">
            <w:r w:rsidRPr="00FD0336">
              <w:rPr>
                <w:rStyle w:val="Hyperlink"/>
                <w:rFonts w:asciiTheme="majorBidi" w:hAnsiTheme="majorBidi"/>
                <w:noProof/>
              </w:rPr>
              <w:t>2.1 Frequency Counting and Probabilities</w:t>
            </w:r>
            <w:r>
              <w:rPr>
                <w:noProof/>
                <w:webHidden/>
              </w:rPr>
              <w:tab/>
            </w:r>
            <w:r>
              <w:rPr>
                <w:noProof/>
                <w:webHidden/>
              </w:rPr>
              <w:fldChar w:fldCharType="begin"/>
            </w:r>
            <w:r>
              <w:rPr>
                <w:noProof/>
                <w:webHidden/>
              </w:rPr>
              <w:instrText xml:space="preserve"> PAGEREF _Toc187030917 \h </w:instrText>
            </w:r>
            <w:r>
              <w:rPr>
                <w:noProof/>
                <w:webHidden/>
              </w:rPr>
            </w:r>
            <w:r>
              <w:rPr>
                <w:noProof/>
                <w:webHidden/>
              </w:rPr>
              <w:fldChar w:fldCharType="separate"/>
            </w:r>
            <w:r w:rsidR="00CB36AC">
              <w:rPr>
                <w:noProof/>
                <w:webHidden/>
              </w:rPr>
              <w:t>5</w:t>
            </w:r>
            <w:r>
              <w:rPr>
                <w:noProof/>
                <w:webHidden/>
              </w:rPr>
              <w:fldChar w:fldCharType="end"/>
            </w:r>
          </w:hyperlink>
        </w:p>
        <w:p w14:paraId="575338BF" w14:textId="7B003A73" w:rsidR="00A30BC2" w:rsidRDefault="00A30BC2">
          <w:pPr>
            <w:pStyle w:val="TOC2"/>
            <w:tabs>
              <w:tab w:val="right" w:leader="dot" w:pos="8630"/>
            </w:tabs>
            <w:rPr>
              <w:noProof/>
              <w:kern w:val="2"/>
              <w:sz w:val="24"/>
              <w:szCs w:val="24"/>
              <w14:ligatures w14:val="standardContextual"/>
            </w:rPr>
          </w:pPr>
          <w:hyperlink w:anchor="_Toc187030918" w:history="1">
            <w:r w:rsidRPr="00FD0336">
              <w:rPr>
                <w:rStyle w:val="Hyperlink"/>
                <w:rFonts w:asciiTheme="majorBidi" w:hAnsiTheme="majorBidi"/>
                <w:noProof/>
              </w:rPr>
              <w:t>2.2 Entropy</w:t>
            </w:r>
            <w:r>
              <w:rPr>
                <w:noProof/>
                <w:webHidden/>
              </w:rPr>
              <w:tab/>
            </w:r>
            <w:r>
              <w:rPr>
                <w:noProof/>
                <w:webHidden/>
              </w:rPr>
              <w:fldChar w:fldCharType="begin"/>
            </w:r>
            <w:r>
              <w:rPr>
                <w:noProof/>
                <w:webHidden/>
              </w:rPr>
              <w:instrText xml:space="preserve"> PAGEREF _Toc187030918 \h </w:instrText>
            </w:r>
            <w:r>
              <w:rPr>
                <w:noProof/>
                <w:webHidden/>
              </w:rPr>
            </w:r>
            <w:r>
              <w:rPr>
                <w:noProof/>
                <w:webHidden/>
              </w:rPr>
              <w:fldChar w:fldCharType="separate"/>
            </w:r>
            <w:r w:rsidR="00CB36AC">
              <w:rPr>
                <w:noProof/>
                <w:webHidden/>
              </w:rPr>
              <w:t>5</w:t>
            </w:r>
            <w:r>
              <w:rPr>
                <w:noProof/>
                <w:webHidden/>
              </w:rPr>
              <w:fldChar w:fldCharType="end"/>
            </w:r>
          </w:hyperlink>
        </w:p>
        <w:p w14:paraId="2EB4ECCD" w14:textId="74293C5C" w:rsidR="00A30BC2" w:rsidRDefault="00A30BC2">
          <w:pPr>
            <w:pStyle w:val="TOC2"/>
            <w:tabs>
              <w:tab w:val="right" w:leader="dot" w:pos="8630"/>
            </w:tabs>
            <w:rPr>
              <w:noProof/>
              <w:kern w:val="2"/>
              <w:sz w:val="24"/>
              <w:szCs w:val="24"/>
              <w14:ligatures w14:val="standardContextual"/>
            </w:rPr>
          </w:pPr>
          <w:hyperlink w:anchor="_Toc187030919" w:history="1">
            <w:r w:rsidRPr="00FD0336">
              <w:rPr>
                <w:rStyle w:val="Hyperlink"/>
                <w:rFonts w:asciiTheme="majorBidi" w:hAnsiTheme="majorBidi"/>
                <w:noProof/>
              </w:rPr>
              <w:t>2.3 Huffman Tree Construction</w:t>
            </w:r>
            <w:r>
              <w:rPr>
                <w:noProof/>
                <w:webHidden/>
              </w:rPr>
              <w:tab/>
            </w:r>
            <w:r>
              <w:rPr>
                <w:noProof/>
                <w:webHidden/>
              </w:rPr>
              <w:fldChar w:fldCharType="begin"/>
            </w:r>
            <w:r>
              <w:rPr>
                <w:noProof/>
                <w:webHidden/>
              </w:rPr>
              <w:instrText xml:space="preserve"> PAGEREF _Toc187030919 \h </w:instrText>
            </w:r>
            <w:r>
              <w:rPr>
                <w:noProof/>
                <w:webHidden/>
              </w:rPr>
            </w:r>
            <w:r>
              <w:rPr>
                <w:noProof/>
                <w:webHidden/>
              </w:rPr>
              <w:fldChar w:fldCharType="separate"/>
            </w:r>
            <w:r w:rsidR="00CB36AC">
              <w:rPr>
                <w:noProof/>
                <w:webHidden/>
              </w:rPr>
              <w:t>5</w:t>
            </w:r>
            <w:r>
              <w:rPr>
                <w:noProof/>
                <w:webHidden/>
              </w:rPr>
              <w:fldChar w:fldCharType="end"/>
            </w:r>
          </w:hyperlink>
        </w:p>
        <w:p w14:paraId="6DED4026" w14:textId="5833C35B" w:rsidR="00A30BC2" w:rsidRDefault="00A30BC2">
          <w:pPr>
            <w:pStyle w:val="TOC2"/>
            <w:tabs>
              <w:tab w:val="right" w:leader="dot" w:pos="8630"/>
            </w:tabs>
            <w:rPr>
              <w:noProof/>
              <w:kern w:val="2"/>
              <w:sz w:val="24"/>
              <w:szCs w:val="24"/>
              <w14:ligatures w14:val="standardContextual"/>
            </w:rPr>
          </w:pPr>
          <w:hyperlink w:anchor="_Toc187030920" w:history="1">
            <w:r w:rsidRPr="00FD0336">
              <w:rPr>
                <w:rStyle w:val="Hyperlink"/>
                <w:rFonts w:asciiTheme="majorBidi" w:hAnsiTheme="majorBidi"/>
                <w:noProof/>
              </w:rPr>
              <w:t>2.4 Compression Metrics</w:t>
            </w:r>
            <w:r>
              <w:rPr>
                <w:noProof/>
                <w:webHidden/>
              </w:rPr>
              <w:tab/>
            </w:r>
            <w:r>
              <w:rPr>
                <w:noProof/>
                <w:webHidden/>
              </w:rPr>
              <w:fldChar w:fldCharType="begin"/>
            </w:r>
            <w:r>
              <w:rPr>
                <w:noProof/>
                <w:webHidden/>
              </w:rPr>
              <w:instrText xml:space="preserve"> PAGEREF _Toc187030920 \h </w:instrText>
            </w:r>
            <w:r>
              <w:rPr>
                <w:noProof/>
                <w:webHidden/>
              </w:rPr>
            </w:r>
            <w:r>
              <w:rPr>
                <w:noProof/>
                <w:webHidden/>
              </w:rPr>
              <w:fldChar w:fldCharType="separate"/>
            </w:r>
            <w:r w:rsidR="00CB36AC">
              <w:rPr>
                <w:noProof/>
                <w:webHidden/>
              </w:rPr>
              <w:t>6</w:t>
            </w:r>
            <w:r>
              <w:rPr>
                <w:noProof/>
                <w:webHidden/>
              </w:rPr>
              <w:fldChar w:fldCharType="end"/>
            </w:r>
          </w:hyperlink>
        </w:p>
        <w:p w14:paraId="41C2DD2D" w14:textId="57ABE666" w:rsidR="00A30BC2" w:rsidRDefault="00A30BC2">
          <w:pPr>
            <w:pStyle w:val="TOC1"/>
            <w:rPr>
              <w:rFonts w:asciiTheme="minorHAnsi" w:hAnsiTheme="minorHAnsi"/>
              <w:b w:val="0"/>
              <w:bCs w:val="0"/>
              <w:kern w:val="2"/>
              <w:sz w:val="24"/>
              <w:szCs w:val="24"/>
              <w14:ligatures w14:val="standardContextual"/>
            </w:rPr>
          </w:pPr>
          <w:hyperlink w:anchor="_Toc187030921" w:history="1">
            <w:r w:rsidRPr="00FD0336">
              <w:rPr>
                <w:rStyle w:val="Hyperlink"/>
              </w:rPr>
              <w:t>3. Results and Analysis</w:t>
            </w:r>
            <w:r>
              <w:rPr>
                <w:webHidden/>
              </w:rPr>
              <w:tab/>
            </w:r>
            <w:r>
              <w:rPr>
                <w:webHidden/>
              </w:rPr>
              <w:fldChar w:fldCharType="begin"/>
            </w:r>
            <w:r>
              <w:rPr>
                <w:webHidden/>
              </w:rPr>
              <w:instrText xml:space="preserve"> PAGEREF _Toc187030921 \h </w:instrText>
            </w:r>
            <w:r>
              <w:rPr>
                <w:webHidden/>
              </w:rPr>
            </w:r>
            <w:r>
              <w:rPr>
                <w:webHidden/>
              </w:rPr>
              <w:fldChar w:fldCharType="separate"/>
            </w:r>
            <w:r w:rsidR="00CB36AC">
              <w:rPr>
                <w:webHidden/>
              </w:rPr>
              <w:t>7</w:t>
            </w:r>
            <w:r>
              <w:rPr>
                <w:webHidden/>
              </w:rPr>
              <w:fldChar w:fldCharType="end"/>
            </w:r>
          </w:hyperlink>
        </w:p>
        <w:p w14:paraId="6BABEC6C" w14:textId="79365E80" w:rsidR="00A30BC2" w:rsidRDefault="00A30BC2">
          <w:pPr>
            <w:pStyle w:val="TOC1"/>
            <w:rPr>
              <w:rFonts w:asciiTheme="minorHAnsi" w:hAnsiTheme="minorHAnsi"/>
              <w:b w:val="0"/>
              <w:bCs w:val="0"/>
              <w:kern w:val="2"/>
              <w:sz w:val="24"/>
              <w:szCs w:val="24"/>
              <w14:ligatures w14:val="standardContextual"/>
            </w:rPr>
          </w:pPr>
          <w:hyperlink w:anchor="_Toc187030922" w:history="1">
            <w:r w:rsidRPr="00FD0336">
              <w:rPr>
                <w:rStyle w:val="Hyperlink"/>
              </w:rPr>
              <w:t>4. Conclusions</w:t>
            </w:r>
            <w:r>
              <w:rPr>
                <w:webHidden/>
              </w:rPr>
              <w:tab/>
            </w:r>
            <w:r>
              <w:rPr>
                <w:webHidden/>
              </w:rPr>
              <w:fldChar w:fldCharType="begin"/>
            </w:r>
            <w:r>
              <w:rPr>
                <w:webHidden/>
              </w:rPr>
              <w:instrText xml:space="preserve"> PAGEREF _Toc187030922 \h </w:instrText>
            </w:r>
            <w:r>
              <w:rPr>
                <w:webHidden/>
              </w:rPr>
            </w:r>
            <w:r>
              <w:rPr>
                <w:webHidden/>
              </w:rPr>
              <w:fldChar w:fldCharType="separate"/>
            </w:r>
            <w:r w:rsidR="00CB36AC">
              <w:rPr>
                <w:webHidden/>
              </w:rPr>
              <w:t>8</w:t>
            </w:r>
            <w:r>
              <w:rPr>
                <w:webHidden/>
              </w:rPr>
              <w:fldChar w:fldCharType="end"/>
            </w:r>
          </w:hyperlink>
        </w:p>
        <w:p w14:paraId="3D99ECB6" w14:textId="2BC865E6" w:rsidR="00A30BC2" w:rsidRDefault="00A30BC2">
          <w:pPr>
            <w:pStyle w:val="TOC1"/>
            <w:rPr>
              <w:rFonts w:asciiTheme="minorHAnsi" w:hAnsiTheme="minorHAnsi"/>
              <w:b w:val="0"/>
              <w:bCs w:val="0"/>
              <w:kern w:val="2"/>
              <w:sz w:val="24"/>
              <w:szCs w:val="24"/>
              <w14:ligatures w14:val="standardContextual"/>
            </w:rPr>
          </w:pPr>
          <w:hyperlink w:anchor="_Toc187030923" w:history="1">
            <w:r w:rsidRPr="00FD0336">
              <w:rPr>
                <w:rStyle w:val="Hyperlink"/>
              </w:rPr>
              <w:t>References</w:t>
            </w:r>
            <w:r>
              <w:rPr>
                <w:webHidden/>
              </w:rPr>
              <w:tab/>
            </w:r>
            <w:r>
              <w:rPr>
                <w:webHidden/>
              </w:rPr>
              <w:fldChar w:fldCharType="begin"/>
            </w:r>
            <w:r>
              <w:rPr>
                <w:webHidden/>
              </w:rPr>
              <w:instrText xml:space="preserve"> PAGEREF _Toc187030923 \h </w:instrText>
            </w:r>
            <w:r>
              <w:rPr>
                <w:webHidden/>
              </w:rPr>
            </w:r>
            <w:r>
              <w:rPr>
                <w:webHidden/>
              </w:rPr>
              <w:fldChar w:fldCharType="separate"/>
            </w:r>
            <w:r w:rsidR="00CB36AC">
              <w:rPr>
                <w:webHidden/>
              </w:rPr>
              <w:t>8</w:t>
            </w:r>
            <w:r>
              <w:rPr>
                <w:webHidden/>
              </w:rPr>
              <w:fldChar w:fldCharType="end"/>
            </w:r>
          </w:hyperlink>
        </w:p>
        <w:p w14:paraId="551AD729" w14:textId="2FAAC952" w:rsidR="00A30BC2" w:rsidRDefault="00A30BC2">
          <w:pPr>
            <w:pStyle w:val="TOC1"/>
            <w:rPr>
              <w:rFonts w:asciiTheme="minorHAnsi" w:hAnsiTheme="minorHAnsi"/>
              <w:b w:val="0"/>
              <w:bCs w:val="0"/>
              <w:kern w:val="2"/>
              <w:sz w:val="24"/>
              <w:szCs w:val="24"/>
              <w14:ligatures w14:val="standardContextual"/>
            </w:rPr>
          </w:pPr>
          <w:hyperlink w:anchor="_Toc187030924" w:history="1">
            <w:r w:rsidRPr="00FD0336">
              <w:rPr>
                <w:rStyle w:val="Hyperlink"/>
              </w:rPr>
              <w:t>Appendix</w:t>
            </w:r>
            <w:r>
              <w:rPr>
                <w:webHidden/>
              </w:rPr>
              <w:tab/>
            </w:r>
            <w:r>
              <w:rPr>
                <w:webHidden/>
              </w:rPr>
              <w:fldChar w:fldCharType="begin"/>
            </w:r>
            <w:r>
              <w:rPr>
                <w:webHidden/>
              </w:rPr>
              <w:instrText xml:space="preserve"> PAGEREF _Toc187030924 \h </w:instrText>
            </w:r>
            <w:r>
              <w:rPr>
                <w:webHidden/>
              </w:rPr>
            </w:r>
            <w:r>
              <w:rPr>
                <w:webHidden/>
              </w:rPr>
              <w:fldChar w:fldCharType="separate"/>
            </w:r>
            <w:r w:rsidR="00CB36AC">
              <w:rPr>
                <w:webHidden/>
              </w:rPr>
              <w:t>9</w:t>
            </w:r>
            <w:r>
              <w:rPr>
                <w:webHidden/>
              </w:rPr>
              <w:fldChar w:fldCharType="end"/>
            </w:r>
          </w:hyperlink>
        </w:p>
        <w:p w14:paraId="157A5325" w14:textId="01BD1FF5" w:rsidR="008F2474" w:rsidRPr="00920D39" w:rsidRDefault="00632399" w:rsidP="00BA5915">
          <w:pPr>
            <w:rPr>
              <w:rFonts w:asciiTheme="majorBidi" w:hAnsiTheme="majorBidi" w:cstheme="majorBidi"/>
            </w:rPr>
          </w:pPr>
          <w:r w:rsidRPr="00920D39">
            <w:rPr>
              <w:rFonts w:asciiTheme="majorBidi" w:hAnsiTheme="majorBidi" w:cstheme="majorBidi"/>
              <w:b/>
              <w:bCs/>
              <w:noProof/>
            </w:rPr>
            <w:fldChar w:fldCharType="end"/>
          </w:r>
        </w:p>
      </w:sdtContent>
    </w:sdt>
    <w:p w14:paraId="66EC74D5" w14:textId="77777777" w:rsidR="008F2474" w:rsidRPr="00920D39" w:rsidRDefault="008F2474" w:rsidP="00BA5915">
      <w:pPr>
        <w:rPr>
          <w:rFonts w:asciiTheme="majorBidi" w:hAnsiTheme="majorBidi" w:cstheme="majorBidi"/>
        </w:rPr>
      </w:pPr>
    </w:p>
    <w:p w14:paraId="01DC24C3" w14:textId="77777777" w:rsidR="008F2474" w:rsidRPr="00920D39" w:rsidRDefault="008F2474" w:rsidP="00BA5915">
      <w:pPr>
        <w:rPr>
          <w:rFonts w:asciiTheme="majorBidi" w:hAnsiTheme="majorBidi" w:cstheme="majorBidi"/>
        </w:rPr>
      </w:pPr>
    </w:p>
    <w:p w14:paraId="0877CFBF" w14:textId="77777777" w:rsidR="008F2474" w:rsidRPr="00920D39" w:rsidRDefault="008F2474" w:rsidP="00BA5915">
      <w:pPr>
        <w:rPr>
          <w:rFonts w:asciiTheme="majorBidi" w:hAnsiTheme="majorBidi" w:cstheme="majorBidi"/>
        </w:rPr>
      </w:pPr>
    </w:p>
    <w:p w14:paraId="24A35395" w14:textId="77777777" w:rsidR="008F2474" w:rsidRPr="00920D39" w:rsidRDefault="008F2474" w:rsidP="00BA5915">
      <w:pPr>
        <w:rPr>
          <w:rFonts w:asciiTheme="majorBidi" w:hAnsiTheme="majorBidi" w:cstheme="majorBidi"/>
        </w:rPr>
      </w:pPr>
    </w:p>
    <w:p w14:paraId="72112375" w14:textId="77777777" w:rsidR="008F2474" w:rsidRPr="00920D39" w:rsidRDefault="008F2474" w:rsidP="00BA5915">
      <w:pPr>
        <w:rPr>
          <w:rFonts w:asciiTheme="majorBidi" w:hAnsiTheme="majorBidi" w:cstheme="majorBidi"/>
        </w:rPr>
      </w:pPr>
    </w:p>
    <w:p w14:paraId="4EA42C8E" w14:textId="77777777" w:rsidR="008F2474" w:rsidRPr="00920D39" w:rsidRDefault="008F2474" w:rsidP="00BA5915">
      <w:pPr>
        <w:rPr>
          <w:rFonts w:asciiTheme="majorBidi" w:hAnsiTheme="majorBidi" w:cstheme="majorBidi"/>
        </w:rPr>
      </w:pPr>
    </w:p>
    <w:p w14:paraId="5D7F51F0" w14:textId="77777777" w:rsidR="004D00CF" w:rsidRPr="00920D39" w:rsidRDefault="00BA5915" w:rsidP="00BA5915">
      <w:pPr>
        <w:pStyle w:val="TOCHeading"/>
        <w:rPr>
          <w:rFonts w:asciiTheme="majorBidi" w:hAnsiTheme="majorBidi"/>
          <w:noProof/>
        </w:rPr>
      </w:pPr>
      <w:r w:rsidRPr="00920D39">
        <w:rPr>
          <w:rFonts w:asciiTheme="majorBidi" w:hAnsiTheme="majorBidi"/>
        </w:rPr>
        <w:lastRenderedPageBreak/>
        <w:br/>
      </w:r>
      <w:r w:rsidRPr="00920D39">
        <w:rPr>
          <w:rFonts w:asciiTheme="majorBidi" w:hAnsiTheme="majorBidi"/>
        </w:rPr>
        <w:br/>
        <w:t xml:space="preserve">Table of Figures </w:t>
      </w:r>
      <w:r w:rsidRPr="00920D39">
        <w:rPr>
          <w:rFonts w:asciiTheme="majorBidi" w:hAnsiTheme="majorBidi"/>
        </w:rPr>
        <w:fldChar w:fldCharType="begin"/>
      </w:r>
      <w:r w:rsidRPr="00920D39">
        <w:rPr>
          <w:rFonts w:asciiTheme="majorBidi" w:hAnsiTheme="majorBidi"/>
        </w:rPr>
        <w:instrText xml:space="preserve"> TOC \h \z \c "Figure" </w:instrText>
      </w:r>
      <w:r w:rsidRPr="00920D39">
        <w:rPr>
          <w:rFonts w:asciiTheme="majorBidi" w:hAnsiTheme="majorBidi"/>
        </w:rPr>
        <w:fldChar w:fldCharType="separate"/>
      </w:r>
    </w:p>
    <w:p w14:paraId="78773DB9" w14:textId="39D19A22" w:rsidR="004D00CF" w:rsidRPr="00920D39" w:rsidRDefault="004D00CF">
      <w:pPr>
        <w:pStyle w:val="TableofFigures"/>
        <w:tabs>
          <w:tab w:val="right" w:leader="dot" w:pos="8630"/>
        </w:tabs>
        <w:rPr>
          <w:rFonts w:asciiTheme="majorBidi" w:hAnsiTheme="majorBidi" w:cstheme="majorBidi"/>
          <w:noProof/>
          <w:kern w:val="2"/>
          <w:sz w:val="24"/>
          <w:szCs w:val="24"/>
          <w14:ligatures w14:val="standardContextual"/>
        </w:rPr>
      </w:pPr>
      <w:hyperlink w:anchor="_Toc187024107" w:history="1">
        <w:r w:rsidRPr="00920D39">
          <w:rPr>
            <w:rStyle w:val="Hyperlink"/>
            <w:rFonts w:asciiTheme="majorBidi" w:hAnsiTheme="majorBidi" w:cstheme="majorBidi"/>
            <w:noProof/>
          </w:rPr>
          <w:t>Figure 1:Huffman Coding Results</w:t>
        </w:r>
        <w:r w:rsidRPr="00920D39">
          <w:rPr>
            <w:rFonts w:asciiTheme="majorBidi" w:hAnsiTheme="majorBidi" w:cstheme="majorBidi"/>
            <w:noProof/>
            <w:webHidden/>
          </w:rPr>
          <w:tab/>
        </w:r>
        <w:r w:rsidRPr="00920D39">
          <w:rPr>
            <w:rFonts w:asciiTheme="majorBidi" w:hAnsiTheme="majorBidi" w:cstheme="majorBidi"/>
            <w:noProof/>
            <w:webHidden/>
          </w:rPr>
          <w:fldChar w:fldCharType="begin"/>
        </w:r>
        <w:r w:rsidRPr="00920D39">
          <w:rPr>
            <w:rFonts w:asciiTheme="majorBidi" w:hAnsiTheme="majorBidi" w:cstheme="majorBidi"/>
            <w:noProof/>
            <w:webHidden/>
          </w:rPr>
          <w:instrText xml:space="preserve"> PAGEREF _Toc187024107 \h </w:instrText>
        </w:r>
        <w:r w:rsidRPr="00920D39">
          <w:rPr>
            <w:rFonts w:asciiTheme="majorBidi" w:hAnsiTheme="majorBidi" w:cstheme="majorBidi"/>
            <w:noProof/>
            <w:webHidden/>
          </w:rPr>
        </w:r>
        <w:r w:rsidRPr="00920D39">
          <w:rPr>
            <w:rFonts w:asciiTheme="majorBidi" w:hAnsiTheme="majorBidi" w:cstheme="majorBidi"/>
            <w:noProof/>
            <w:webHidden/>
          </w:rPr>
          <w:fldChar w:fldCharType="separate"/>
        </w:r>
        <w:r w:rsidR="00CB36AC">
          <w:rPr>
            <w:rFonts w:asciiTheme="majorBidi" w:hAnsiTheme="majorBidi" w:cstheme="majorBidi"/>
            <w:noProof/>
            <w:webHidden/>
          </w:rPr>
          <w:t>7</w:t>
        </w:r>
        <w:r w:rsidRPr="00920D39">
          <w:rPr>
            <w:rFonts w:asciiTheme="majorBidi" w:hAnsiTheme="majorBidi" w:cstheme="majorBidi"/>
            <w:noProof/>
            <w:webHidden/>
          </w:rPr>
          <w:fldChar w:fldCharType="end"/>
        </w:r>
      </w:hyperlink>
    </w:p>
    <w:p w14:paraId="1187E4BC" w14:textId="248F8010" w:rsidR="004D00CF" w:rsidRPr="00920D39" w:rsidRDefault="004D00CF">
      <w:pPr>
        <w:pStyle w:val="TableofFigures"/>
        <w:tabs>
          <w:tab w:val="right" w:leader="dot" w:pos="8630"/>
        </w:tabs>
        <w:rPr>
          <w:rFonts w:asciiTheme="majorBidi" w:hAnsiTheme="majorBidi" w:cstheme="majorBidi"/>
          <w:noProof/>
          <w:kern w:val="2"/>
          <w:sz w:val="24"/>
          <w:szCs w:val="24"/>
          <w14:ligatures w14:val="standardContextual"/>
        </w:rPr>
      </w:pPr>
      <w:hyperlink w:anchor="_Toc187024108" w:history="1">
        <w:r w:rsidRPr="00920D39">
          <w:rPr>
            <w:rStyle w:val="Hyperlink"/>
            <w:rFonts w:asciiTheme="majorBidi" w:hAnsiTheme="majorBidi" w:cstheme="majorBidi"/>
            <w:noProof/>
          </w:rPr>
          <w:t>Figure 2:Symbol, Frequency, Probability, Huffman Code, Code Length</w:t>
        </w:r>
        <w:r w:rsidRPr="00920D39">
          <w:rPr>
            <w:rFonts w:asciiTheme="majorBidi" w:hAnsiTheme="majorBidi" w:cstheme="majorBidi"/>
            <w:noProof/>
            <w:webHidden/>
          </w:rPr>
          <w:tab/>
        </w:r>
        <w:r w:rsidRPr="00920D39">
          <w:rPr>
            <w:rFonts w:asciiTheme="majorBidi" w:hAnsiTheme="majorBidi" w:cstheme="majorBidi"/>
            <w:noProof/>
            <w:webHidden/>
          </w:rPr>
          <w:fldChar w:fldCharType="begin"/>
        </w:r>
        <w:r w:rsidRPr="00920D39">
          <w:rPr>
            <w:rFonts w:asciiTheme="majorBidi" w:hAnsiTheme="majorBidi" w:cstheme="majorBidi"/>
            <w:noProof/>
            <w:webHidden/>
          </w:rPr>
          <w:instrText xml:space="preserve"> PAGEREF _Toc187024108 \h </w:instrText>
        </w:r>
        <w:r w:rsidRPr="00920D39">
          <w:rPr>
            <w:rFonts w:asciiTheme="majorBidi" w:hAnsiTheme="majorBidi" w:cstheme="majorBidi"/>
            <w:noProof/>
            <w:webHidden/>
          </w:rPr>
        </w:r>
        <w:r w:rsidRPr="00920D39">
          <w:rPr>
            <w:rFonts w:asciiTheme="majorBidi" w:hAnsiTheme="majorBidi" w:cstheme="majorBidi"/>
            <w:noProof/>
            <w:webHidden/>
          </w:rPr>
          <w:fldChar w:fldCharType="separate"/>
        </w:r>
        <w:r w:rsidR="00CB36AC">
          <w:rPr>
            <w:rFonts w:asciiTheme="majorBidi" w:hAnsiTheme="majorBidi" w:cstheme="majorBidi"/>
            <w:noProof/>
            <w:webHidden/>
          </w:rPr>
          <w:t>7</w:t>
        </w:r>
        <w:r w:rsidRPr="00920D39">
          <w:rPr>
            <w:rFonts w:asciiTheme="majorBidi" w:hAnsiTheme="majorBidi" w:cstheme="majorBidi"/>
            <w:noProof/>
            <w:webHidden/>
          </w:rPr>
          <w:fldChar w:fldCharType="end"/>
        </w:r>
      </w:hyperlink>
    </w:p>
    <w:p w14:paraId="1FA2BEEA" w14:textId="315898A3" w:rsidR="00AF3C1B" w:rsidRPr="00920D39" w:rsidRDefault="00BA5915" w:rsidP="00BA5915">
      <w:pPr>
        <w:rPr>
          <w:rFonts w:asciiTheme="majorBidi" w:hAnsiTheme="majorBidi" w:cstheme="majorBidi"/>
        </w:rPr>
        <w:sectPr w:rsidR="00AF3C1B" w:rsidRPr="00920D39" w:rsidSect="00AF3C1B">
          <w:footerReference w:type="default" r:id="rId9"/>
          <w:pgSz w:w="12240" w:h="15840"/>
          <w:pgMar w:top="1440" w:right="1800" w:bottom="1440" w:left="1800" w:header="720" w:footer="720" w:gutter="0"/>
          <w:pgNumType w:fmt="upperRoman"/>
          <w:cols w:space="720"/>
          <w:docGrid w:linePitch="360"/>
        </w:sectPr>
      </w:pPr>
      <w:r w:rsidRPr="00920D39">
        <w:rPr>
          <w:rFonts w:asciiTheme="majorBidi" w:hAnsiTheme="majorBidi" w:cstheme="majorBidi"/>
        </w:rPr>
        <w:fldChar w:fldCharType="end"/>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r w:rsidRPr="00920D39">
        <w:rPr>
          <w:rFonts w:asciiTheme="majorBidi" w:hAnsiTheme="majorBidi" w:cstheme="majorBidi"/>
        </w:rPr>
        <w:br/>
      </w:r>
    </w:p>
    <w:p w14:paraId="283DEDB4" w14:textId="12872D95" w:rsidR="00B945E1" w:rsidRPr="00920D39" w:rsidRDefault="00632399" w:rsidP="00BA5915">
      <w:pPr>
        <w:pStyle w:val="Heading1"/>
        <w:rPr>
          <w:rFonts w:asciiTheme="majorBidi" w:hAnsiTheme="majorBidi"/>
        </w:rPr>
      </w:pPr>
      <w:bookmarkStart w:id="0" w:name="_Toc187030915"/>
      <w:r w:rsidRPr="00920D39">
        <w:rPr>
          <w:rFonts w:asciiTheme="majorBidi" w:hAnsiTheme="majorBidi"/>
        </w:rPr>
        <w:lastRenderedPageBreak/>
        <w:t>1.</w:t>
      </w:r>
      <w:r w:rsidR="00B945E1" w:rsidRPr="00920D39">
        <w:rPr>
          <w:rFonts w:asciiTheme="majorBidi" w:hAnsiTheme="majorBidi"/>
        </w:rPr>
        <w:t>Introduction</w:t>
      </w:r>
      <w:bookmarkEnd w:id="0"/>
    </w:p>
    <w:p w14:paraId="243D384A" w14:textId="77777777" w:rsidR="00A44357" w:rsidRPr="00920D39" w:rsidRDefault="00A44357" w:rsidP="00BA5915">
      <w:pPr>
        <w:rPr>
          <w:rFonts w:asciiTheme="majorBidi" w:hAnsiTheme="majorBidi" w:cstheme="majorBidi"/>
          <w:sz w:val="24"/>
          <w:szCs w:val="24"/>
        </w:rPr>
      </w:pPr>
      <w:r w:rsidRPr="00920D39">
        <w:rPr>
          <w:rFonts w:asciiTheme="majorBidi" w:hAnsiTheme="majorBidi" w:cstheme="majorBidi"/>
          <w:sz w:val="24"/>
          <w:szCs w:val="24"/>
        </w:rPr>
        <w:t xml:space="preserve">A major problem in computer science and information theory is data compression, which aims to reduce the quantity of data while preserving the most information. Huffman </w:t>
      </w:r>
      <w:proofErr w:type="gramStart"/>
      <w:r w:rsidRPr="00920D39">
        <w:rPr>
          <w:rFonts w:asciiTheme="majorBidi" w:hAnsiTheme="majorBidi" w:cstheme="majorBidi"/>
          <w:sz w:val="24"/>
          <w:szCs w:val="24"/>
        </w:rPr>
        <w:t>coding[</w:t>
      </w:r>
      <w:proofErr w:type="gramEnd"/>
      <w:r w:rsidRPr="00920D39">
        <w:rPr>
          <w:rFonts w:asciiTheme="majorBidi" w:hAnsiTheme="majorBidi" w:cstheme="majorBidi"/>
          <w:sz w:val="24"/>
          <w:szCs w:val="24"/>
        </w:rPr>
        <w:t xml:space="preserve">1], first presented by David A. Huffman in 1952, is a traditional method of lossless data compression. Using the frequencies or probabilities of a collection of symbols, this technique creates the best prefix-free code. In this paper, we analyze Jack London's short narrative To Build </w:t>
      </w:r>
      <w:proofErr w:type="gramStart"/>
      <w:r w:rsidRPr="00920D39">
        <w:rPr>
          <w:rFonts w:asciiTheme="majorBidi" w:hAnsiTheme="majorBidi" w:cstheme="majorBidi"/>
          <w:sz w:val="24"/>
          <w:szCs w:val="24"/>
        </w:rPr>
        <w:t>A</w:t>
      </w:r>
      <w:proofErr w:type="gramEnd"/>
      <w:r w:rsidRPr="00920D39">
        <w:rPr>
          <w:rFonts w:asciiTheme="majorBidi" w:hAnsiTheme="majorBidi" w:cstheme="majorBidi"/>
          <w:sz w:val="24"/>
          <w:szCs w:val="24"/>
        </w:rPr>
        <w:t xml:space="preserve"> Fire using Huffman coding. The process consists of the following steps: (1) lowercase text conversion; (2) character frequency analysis; (3) probability computation; (4) Huffman tree construction; and (5) entropy and compression metrics evaluation. </w:t>
      </w:r>
      <w:r w:rsidRPr="00920D39">
        <w:rPr>
          <w:rFonts w:asciiTheme="majorBidi" w:hAnsiTheme="majorBidi" w:cstheme="majorBidi"/>
          <w:sz w:val="24"/>
          <w:szCs w:val="24"/>
        </w:rPr>
        <w:br/>
        <w:t>There are many sections in the report. After introducing the problem, we describe the theoretical underpinnings and approach, share our results and analysis, and close out with a conversation. The Appendix contains the Python code needed to implement Huffman coding [2].</w:t>
      </w:r>
    </w:p>
    <w:p w14:paraId="5DB2D49A" w14:textId="5BA53204" w:rsidR="00B945E1" w:rsidRPr="00920D39" w:rsidRDefault="00B945E1" w:rsidP="00BA5915">
      <w:pPr>
        <w:rPr>
          <w:rFonts w:asciiTheme="majorBidi" w:hAnsiTheme="majorBidi" w:cstheme="majorBidi"/>
          <w:sz w:val="24"/>
          <w:szCs w:val="24"/>
        </w:rPr>
      </w:pPr>
    </w:p>
    <w:p w14:paraId="1101D5CE" w14:textId="77777777" w:rsidR="00B945E1" w:rsidRPr="00920D39" w:rsidRDefault="00B945E1" w:rsidP="00BA5915">
      <w:pPr>
        <w:rPr>
          <w:rFonts w:asciiTheme="majorBidi" w:hAnsiTheme="majorBidi" w:cstheme="majorBidi"/>
          <w:sz w:val="24"/>
          <w:szCs w:val="24"/>
        </w:rPr>
      </w:pPr>
    </w:p>
    <w:p w14:paraId="575553A9" w14:textId="77777777" w:rsidR="00AF3C1B" w:rsidRPr="00920D39" w:rsidRDefault="00AF3C1B" w:rsidP="00BA5915">
      <w:pPr>
        <w:rPr>
          <w:rFonts w:asciiTheme="majorBidi" w:hAnsiTheme="majorBidi" w:cstheme="majorBidi"/>
          <w:sz w:val="24"/>
          <w:szCs w:val="24"/>
        </w:rPr>
        <w:sectPr w:rsidR="00AF3C1B" w:rsidRPr="00920D39" w:rsidSect="00AF3C1B">
          <w:pgSz w:w="12240" w:h="15840"/>
          <w:pgMar w:top="1440" w:right="1800" w:bottom="1440" w:left="1800" w:header="720" w:footer="720" w:gutter="0"/>
          <w:cols w:space="720"/>
          <w:docGrid w:linePitch="360"/>
        </w:sectPr>
      </w:pPr>
    </w:p>
    <w:p w14:paraId="01C21F72" w14:textId="77777777" w:rsidR="00B945E1" w:rsidRPr="00920D39" w:rsidRDefault="00B945E1" w:rsidP="00BA5915">
      <w:pPr>
        <w:pStyle w:val="Heading1"/>
        <w:rPr>
          <w:rFonts w:asciiTheme="majorBidi" w:hAnsiTheme="majorBidi"/>
        </w:rPr>
      </w:pPr>
      <w:bookmarkStart w:id="1" w:name="_Toc187030916"/>
      <w:r w:rsidRPr="00920D39">
        <w:rPr>
          <w:rFonts w:asciiTheme="majorBidi" w:hAnsiTheme="majorBidi"/>
        </w:rPr>
        <w:lastRenderedPageBreak/>
        <w:t>2. Method (Theoretical Background)</w:t>
      </w:r>
      <w:bookmarkEnd w:id="1"/>
    </w:p>
    <w:p w14:paraId="0F3CFA23" w14:textId="77777777" w:rsidR="00B945E1" w:rsidRPr="00920D39" w:rsidRDefault="00B945E1" w:rsidP="00BA5915">
      <w:pPr>
        <w:pStyle w:val="Heading2"/>
        <w:rPr>
          <w:rFonts w:asciiTheme="majorBidi" w:hAnsiTheme="majorBidi"/>
          <w:sz w:val="24"/>
          <w:szCs w:val="24"/>
        </w:rPr>
      </w:pPr>
      <w:bookmarkStart w:id="2" w:name="_Toc187030917"/>
      <w:r w:rsidRPr="00920D39">
        <w:rPr>
          <w:rFonts w:asciiTheme="majorBidi" w:hAnsiTheme="majorBidi"/>
          <w:sz w:val="24"/>
          <w:szCs w:val="24"/>
        </w:rPr>
        <w:t>2.1 Frequency Counting and Probabilities</w:t>
      </w:r>
      <w:bookmarkEnd w:id="2"/>
    </w:p>
    <w:p w14:paraId="547488C3" w14:textId="77777777" w:rsidR="00A44357" w:rsidRPr="00920D39" w:rsidRDefault="00A44357" w:rsidP="00BA5915">
      <w:pPr>
        <w:rPr>
          <w:rFonts w:asciiTheme="majorBidi" w:hAnsiTheme="majorBidi" w:cstheme="majorBidi"/>
          <w:sz w:val="24"/>
          <w:szCs w:val="24"/>
        </w:rPr>
      </w:pPr>
      <w:r w:rsidRPr="00920D39">
        <w:rPr>
          <w:rFonts w:asciiTheme="majorBidi" w:hAnsiTheme="majorBidi" w:cstheme="majorBidi"/>
          <w:sz w:val="24"/>
          <w:szCs w:val="24"/>
        </w:rPr>
        <w:t xml:space="preserve">To make sure there is no difference between capital and lowercase letters, we start by reading the text and changing all of the characters to lowercase. For uniformity, newline characters are also eliminated. use the collections in </w:t>
      </w:r>
      <w:proofErr w:type="spellStart"/>
      <w:r w:rsidRPr="00920D39">
        <w:rPr>
          <w:rFonts w:asciiTheme="majorBidi" w:hAnsiTheme="majorBidi" w:cstheme="majorBidi"/>
          <w:sz w:val="24"/>
          <w:szCs w:val="24"/>
        </w:rPr>
        <w:t>Python.We</w:t>
      </w:r>
      <w:proofErr w:type="spellEnd"/>
      <w:r w:rsidRPr="00920D39">
        <w:rPr>
          <w:rFonts w:asciiTheme="majorBidi" w:hAnsiTheme="majorBidi" w:cstheme="majorBidi"/>
          <w:sz w:val="24"/>
          <w:szCs w:val="24"/>
        </w:rPr>
        <w:t xml:space="preserve"> determine the frequency of every character in the text using </w:t>
      </w:r>
      <w:proofErr w:type="gramStart"/>
      <w:r w:rsidRPr="00920D39">
        <w:rPr>
          <w:rFonts w:asciiTheme="majorBidi" w:hAnsiTheme="majorBidi" w:cstheme="majorBidi"/>
          <w:sz w:val="24"/>
          <w:szCs w:val="24"/>
        </w:rPr>
        <w:t>Counter[</w:t>
      </w:r>
      <w:proofErr w:type="gramEnd"/>
      <w:r w:rsidRPr="00920D39">
        <w:rPr>
          <w:rFonts w:asciiTheme="majorBidi" w:hAnsiTheme="majorBidi" w:cstheme="majorBidi"/>
          <w:sz w:val="24"/>
          <w:szCs w:val="24"/>
        </w:rPr>
        <w:t>2]. Let's:</w:t>
      </w:r>
    </w:p>
    <w:p w14:paraId="360C7402" w14:textId="6E271C24" w:rsidR="00B86634" w:rsidRPr="00920D39" w:rsidRDefault="00BE62AA" w:rsidP="009F78B8">
      <w:pPr>
        <w:jc w:val="center"/>
        <w:rPr>
          <w:rFonts w:asciiTheme="majorBidi" w:hAnsiTheme="majorBidi" w:cstheme="majorBidi"/>
          <w:color w:val="FF0000"/>
          <w:sz w:val="24"/>
          <w:szCs w:val="24"/>
        </w:rPr>
      </w:pPr>
      <w:r w:rsidRPr="00920D39">
        <w:rPr>
          <w:rFonts w:asciiTheme="majorBidi" w:hAnsiTheme="majorBidi" w:cstheme="majorBidi"/>
          <w:color w:val="FF0000"/>
          <w:sz w:val="24"/>
          <w:szCs w:val="24"/>
        </w:rPr>
        <w:t>Freq(c)=number of occurrences of character c</w:t>
      </w:r>
      <w:r w:rsidR="00B86634" w:rsidRPr="00920D39">
        <w:rPr>
          <w:rFonts w:asciiTheme="majorBidi" w:hAnsiTheme="majorBidi" w:cstheme="majorBidi"/>
          <w:color w:val="FF0000"/>
          <w:sz w:val="24"/>
          <w:szCs w:val="24"/>
        </w:rPr>
        <w:t>, N= summation (</w:t>
      </w:r>
      <w:r w:rsidR="006545D0" w:rsidRPr="00920D39">
        <w:rPr>
          <w:rFonts w:asciiTheme="majorBidi" w:hAnsiTheme="majorBidi" w:cstheme="majorBidi"/>
          <w:color w:val="FF0000"/>
          <w:sz w:val="24"/>
          <w:szCs w:val="24"/>
        </w:rPr>
        <w:t>F</w:t>
      </w:r>
      <w:r w:rsidR="00B86634" w:rsidRPr="00920D39">
        <w:rPr>
          <w:rFonts w:asciiTheme="majorBidi" w:hAnsiTheme="majorBidi" w:cstheme="majorBidi"/>
          <w:color w:val="FF0000"/>
          <w:sz w:val="24"/>
          <w:szCs w:val="24"/>
        </w:rPr>
        <w:t>req(c))</w:t>
      </w:r>
    </w:p>
    <w:p w14:paraId="78223ECF" w14:textId="54708ADC" w:rsidR="00B945E1" w:rsidRPr="00920D39" w:rsidRDefault="00B945E1" w:rsidP="00BA5915">
      <w:pPr>
        <w:pStyle w:val="ListParagraph"/>
        <w:rPr>
          <w:rFonts w:asciiTheme="majorBidi" w:hAnsiTheme="majorBidi" w:cstheme="majorBidi"/>
          <w:sz w:val="24"/>
          <w:szCs w:val="24"/>
        </w:rPr>
      </w:pPr>
      <w:r w:rsidRPr="00920D39">
        <w:rPr>
          <w:rFonts w:asciiTheme="majorBidi" w:hAnsiTheme="majorBidi" w:cstheme="majorBidi"/>
          <w:sz w:val="24"/>
          <w:szCs w:val="24"/>
        </w:rPr>
        <w:t>where N is the total number of characters in the text. The probability of each character c is then</w:t>
      </w:r>
    </w:p>
    <w:p w14:paraId="59A98CD9" w14:textId="6A1FAFB4" w:rsidR="00B945E1" w:rsidRPr="00920D39" w:rsidRDefault="00B86634" w:rsidP="009F78B8">
      <w:pPr>
        <w:pStyle w:val="ListParagraph"/>
        <w:jc w:val="center"/>
        <w:rPr>
          <w:rFonts w:asciiTheme="majorBidi" w:hAnsiTheme="majorBidi" w:cstheme="majorBidi"/>
          <w:color w:val="FF0000"/>
          <w:sz w:val="24"/>
          <w:szCs w:val="24"/>
        </w:rPr>
      </w:pPr>
      <w:r w:rsidRPr="00920D39">
        <w:rPr>
          <w:rFonts w:asciiTheme="majorBidi" w:hAnsiTheme="majorBidi" w:cstheme="majorBidi"/>
          <w:color w:val="FF0000"/>
          <w:sz w:val="24"/>
          <w:szCs w:val="24"/>
        </w:rPr>
        <w:t xml:space="preserve">P(c) = </w:t>
      </w:r>
      <w:r w:rsidR="006545D0" w:rsidRPr="00920D39">
        <w:rPr>
          <w:rFonts w:asciiTheme="majorBidi" w:hAnsiTheme="majorBidi" w:cstheme="majorBidi"/>
          <w:color w:val="FF0000"/>
          <w:sz w:val="24"/>
          <w:szCs w:val="24"/>
        </w:rPr>
        <w:t>F</w:t>
      </w:r>
      <w:r w:rsidRPr="00920D39">
        <w:rPr>
          <w:rFonts w:asciiTheme="majorBidi" w:hAnsiTheme="majorBidi" w:cstheme="majorBidi"/>
          <w:color w:val="FF0000"/>
          <w:sz w:val="24"/>
          <w:szCs w:val="24"/>
        </w:rPr>
        <w:t>req(c)/N</w:t>
      </w:r>
    </w:p>
    <w:p w14:paraId="7E33921B" w14:textId="77777777" w:rsidR="00B945E1" w:rsidRPr="00920D39" w:rsidRDefault="00B945E1" w:rsidP="00BA5915">
      <w:pPr>
        <w:pStyle w:val="Heading2"/>
        <w:rPr>
          <w:rFonts w:asciiTheme="majorBidi" w:hAnsiTheme="majorBidi"/>
          <w:sz w:val="24"/>
          <w:szCs w:val="24"/>
        </w:rPr>
      </w:pPr>
      <w:bookmarkStart w:id="3" w:name="_Toc187030918"/>
      <w:r w:rsidRPr="00920D39">
        <w:rPr>
          <w:rFonts w:asciiTheme="majorBidi" w:hAnsiTheme="majorBidi"/>
          <w:sz w:val="24"/>
          <w:szCs w:val="24"/>
        </w:rPr>
        <w:t>2.2 Entropy</w:t>
      </w:r>
      <w:bookmarkEnd w:id="3"/>
    </w:p>
    <w:p w14:paraId="1B790814" w14:textId="7D313798" w:rsidR="00B945E1" w:rsidRPr="00920D39" w:rsidRDefault="00B945E1" w:rsidP="00BA5915">
      <w:pPr>
        <w:rPr>
          <w:rFonts w:asciiTheme="majorBidi" w:hAnsiTheme="majorBidi" w:cstheme="majorBidi"/>
          <w:noProof/>
          <w:sz w:val="24"/>
          <w:szCs w:val="24"/>
        </w:rPr>
      </w:pPr>
      <w:r w:rsidRPr="00920D39">
        <w:rPr>
          <w:rFonts w:asciiTheme="majorBidi" w:hAnsiTheme="majorBidi" w:cstheme="majorBidi"/>
          <w:sz w:val="24"/>
          <w:szCs w:val="24"/>
        </w:rPr>
        <w:t xml:space="preserve">The </w:t>
      </w:r>
      <w:proofErr w:type="gramStart"/>
      <w:r w:rsidRPr="00920D39">
        <w:rPr>
          <w:rFonts w:asciiTheme="majorBidi" w:hAnsiTheme="majorBidi" w:cstheme="majorBidi"/>
          <w:b/>
          <w:bCs/>
          <w:sz w:val="24"/>
          <w:szCs w:val="24"/>
        </w:rPr>
        <w:t>entropy</w:t>
      </w:r>
      <w:r w:rsidRPr="00920D39">
        <w:rPr>
          <w:rFonts w:asciiTheme="majorBidi" w:hAnsiTheme="majorBidi" w:cstheme="majorBidi"/>
          <w:sz w:val="24"/>
          <w:szCs w:val="24"/>
        </w:rPr>
        <w:t xml:space="preserve">  H</w:t>
      </w:r>
      <w:proofErr w:type="gramEnd"/>
      <w:r w:rsidRPr="00920D39">
        <w:rPr>
          <w:rFonts w:asciiTheme="majorBidi" w:hAnsiTheme="majorBidi" w:cstheme="majorBidi"/>
          <w:sz w:val="24"/>
          <w:szCs w:val="24"/>
        </w:rPr>
        <w:t xml:space="preserve"> of the character set gives a theoretical lower bound (in bits) on the average code length</w:t>
      </w:r>
      <w:r w:rsidR="004978FE" w:rsidRPr="00920D39">
        <w:rPr>
          <w:rFonts w:asciiTheme="majorBidi" w:hAnsiTheme="majorBidi" w:cstheme="majorBidi"/>
          <w:sz w:val="24"/>
          <w:szCs w:val="24"/>
        </w:rPr>
        <w:t>[1]</w:t>
      </w:r>
      <w:r w:rsidRPr="00920D39">
        <w:rPr>
          <w:rFonts w:asciiTheme="majorBidi" w:hAnsiTheme="majorBidi" w:cstheme="majorBidi"/>
          <w:sz w:val="24"/>
          <w:szCs w:val="24"/>
        </w:rPr>
        <w:t>:</w:t>
      </w:r>
      <w:r w:rsidR="008F2474" w:rsidRPr="00920D39">
        <w:rPr>
          <w:rFonts w:asciiTheme="majorBidi" w:hAnsiTheme="majorBidi" w:cstheme="majorBidi"/>
          <w:noProof/>
          <w:sz w:val="24"/>
          <w:szCs w:val="24"/>
        </w:rPr>
        <w:t xml:space="preserve"> </w:t>
      </w:r>
    </w:p>
    <w:p w14:paraId="4614EFEC" w14:textId="34F92DC5" w:rsidR="00B945E1" w:rsidRPr="00920D39" w:rsidRDefault="00B86634" w:rsidP="009F78B8">
      <w:pPr>
        <w:jc w:val="center"/>
        <w:rPr>
          <w:rFonts w:asciiTheme="majorBidi" w:hAnsiTheme="majorBidi" w:cstheme="majorBidi"/>
          <w:color w:val="FF0000"/>
          <w:sz w:val="24"/>
          <w:szCs w:val="24"/>
        </w:rPr>
      </w:pPr>
      <w:r w:rsidRPr="00920D39">
        <w:rPr>
          <w:rFonts w:asciiTheme="majorBidi" w:hAnsiTheme="majorBidi" w:cstheme="majorBidi"/>
          <w:noProof/>
          <w:color w:val="FF0000"/>
          <w:sz w:val="24"/>
          <w:szCs w:val="24"/>
        </w:rPr>
        <w:t>H = - summtion (P(c) log2(p(c)))</w:t>
      </w:r>
    </w:p>
    <w:p w14:paraId="64FBD2AC" w14:textId="67F639B1" w:rsidR="00B86634" w:rsidRPr="00920D39" w:rsidRDefault="00B945E1" w:rsidP="003C4FD2">
      <w:pPr>
        <w:rPr>
          <w:rFonts w:asciiTheme="majorBidi" w:hAnsiTheme="majorBidi" w:cstheme="majorBidi"/>
          <w:sz w:val="24"/>
          <w:szCs w:val="24"/>
        </w:rPr>
      </w:pPr>
      <w:r w:rsidRPr="00920D39">
        <w:rPr>
          <w:rFonts w:asciiTheme="majorBidi" w:hAnsiTheme="majorBidi" w:cstheme="majorBidi"/>
          <w:sz w:val="24"/>
          <w:szCs w:val="24"/>
        </w:rPr>
        <w:t>A higher entropy indicates a more uniform distribution, implying we need more bits per character on average.</w:t>
      </w:r>
    </w:p>
    <w:p w14:paraId="6770A35E" w14:textId="77777777" w:rsidR="00B945E1" w:rsidRPr="00920D39" w:rsidRDefault="00B945E1" w:rsidP="00BA5915">
      <w:pPr>
        <w:pStyle w:val="Heading2"/>
        <w:rPr>
          <w:rFonts w:asciiTheme="majorBidi" w:hAnsiTheme="majorBidi"/>
          <w:sz w:val="24"/>
          <w:szCs w:val="24"/>
        </w:rPr>
      </w:pPr>
      <w:bookmarkStart w:id="4" w:name="_Toc187030919"/>
      <w:r w:rsidRPr="00920D39">
        <w:rPr>
          <w:rFonts w:asciiTheme="majorBidi" w:hAnsiTheme="majorBidi"/>
          <w:sz w:val="24"/>
          <w:szCs w:val="24"/>
        </w:rPr>
        <w:t>2.3 Huffman Tree Construction</w:t>
      </w:r>
      <w:bookmarkEnd w:id="4"/>
    </w:p>
    <w:p w14:paraId="67384AE0" w14:textId="77777777" w:rsidR="00B945E1" w:rsidRPr="00920D39" w:rsidRDefault="00B945E1" w:rsidP="00BA5915">
      <w:pPr>
        <w:rPr>
          <w:rFonts w:asciiTheme="majorBidi" w:hAnsiTheme="majorBidi" w:cstheme="majorBidi"/>
          <w:sz w:val="24"/>
          <w:szCs w:val="24"/>
        </w:rPr>
      </w:pPr>
      <w:r w:rsidRPr="00920D39">
        <w:rPr>
          <w:rFonts w:asciiTheme="majorBidi" w:hAnsiTheme="majorBidi" w:cstheme="majorBidi"/>
          <w:sz w:val="24"/>
          <w:szCs w:val="24"/>
        </w:rPr>
        <w:t xml:space="preserve">A </w:t>
      </w:r>
      <w:r w:rsidRPr="00920D39">
        <w:rPr>
          <w:rFonts w:asciiTheme="majorBidi" w:hAnsiTheme="majorBidi" w:cstheme="majorBidi"/>
          <w:b/>
          <w:bCs/>
          <w:sz w:val="24"/>
          <w:szCs w:val="24"/>
        </w:rPr>
        <w:t>Huffman tree</w:t>
      </w:r>
      <w:r w:rsidRPr="00920D39">
        <w:rPr>
          <w:rFonts w:asciiTheme="majorBidi" w:hAnsiTheme="majorBidi" w:cstheme="majorBidi"/>
          <w:sz w:val="24"/>
          <w:szCs w:val="24"/>
        </w:rPr>
        <w:t xml:space="preserve"> is built by:</w:t>
      </w:r>
    </w:p>
    <w:p w14:paraId="2732C9A8" w14:textId="77777777" w:rsidR="00E2094A" w:rsidRPr="00920D39" w:rsidRDefault="00E2094A" w:rsidP="00BA5915">
      <w:pPr>
        <w:rPr>
          <w:rFonts w:asciiTheme="majorBidi" w:hAnsiTheme="majorBidi" w:cstheme="majorBidi"/>
          <w:sz w:val="24"/>
          <w:szCs w:val="24"/>
        </w:rPr>
      </w:pPr>
      <w:r w:rsidRPr="00920D39">
        <w:rPr>
          <w:rFonts w:asciiTheme="majorBidi" w:hAnsiTheme="majorBidi" w:cstheme="majorBidi"/>
          <w:sz w:val="24"/>
          <w:szCs w:val="24"/>
        </w:rPr>
        <w:t xml:space="preserve">The first step in building a Huffman tree is to create a leaf node for every character, whose frequency matches the character's occurrence in the input data. The structure then </w:t>
      </w:r>
      <w:r w:rsidRPr="00920D39">
        <w:rPr>
          <w:rFonts w:asciiTheme="majorBidi" w:hAnsiTheme="majorBidi" w:cstheme="majorBidi"/>
          <w:sz w:val="24"/>
          <w:szCs w:val="24"/>
        </w:rPr>
        <w:lastRenderedPageBreak/>
        <w:t>guarantees effective access to the node with the lowest frequency when these nodes are added to a min-heap.</w:t>
      </w:r>
    </w:p>
    <w:p w14:paraId="28B8223E" w14:textId="77777777" w:rsidR="00E2094A" w:rsidRPr="00920D39" w:rsidRDefault="00E2094A" w:rsidP="00BA5915">
      <w:pPr>
        <w:rPr>
          <w:rFonts w:asciiTheme="majorBidi" w:hAnsiTheme="majorBidi" w:cstheme="majorBidi"/>
          <w:sz w:val="24"/>
          <w:szCs w:val="24"/>
        </w:rPr>
      </w:pPr>
      <w:r w:rsidRPr="00920D39">
        <w:rPr>
          <w:rFonts w:asciiTheme="majorBidi" w:hAnsiTheme="majorBidi" w:cstheme="majorBidi"/>
          <w:sz w:val="24"/>
          <w:szCs w:val="24"/>
        </w:rPr>
        <w:t>The two nodes with the lowest frequencies are continually eliminated from the min-heap as the algorithm runs. The frequency of the new node that results from the merger of these two nodes is equal to the sum of their frequencies. With one node identified as the left child and the other as the right child, this new node becomes the parent of the two removed nodes. The min-heap gets refilled with the new node. Until there is only one node left in the heap, this process is repeated.</w:t>
      </w:r>
    </w:p>
    <w:p w14:paraId="19B71C74" w14:textId="77777777" w:rsidR="00E2094A" w:rsidRPr="00920D39" w:rsidRDefault="00E2094A" w:rsidP="00BA5915">
      <w:pPr>
        <w:rPr>
          <w:rFonts w:asciiTheme="majorBidi" w:hAnsiTheme="majorBidi" w:cstheme="majorBidi"/>
          <w:sz w:val="24"/>
          <w:szCs w:val="24"/>
        </w:rPr>
      </w:pPr>
      <w:r w:rsidRPr="00920D39">
        <w:rPr>
          <w:rFonts w:asciiTheme="majorBidi" w:hAnsiTheme="majorBidi" w:cstheme="majorBidi"/>
          <w:sz w:val="24"/>
          <w:szCs w:val="24"/>
        </w:rPr>
        <w:t>The Huffman tree's root is the last node that remains. Starting at the root of the tree, the Huffman codes are derived. The binary digits 0 and 1 are assigned to the left and right branches, respectively, during the traversal. The binary code for the relevant character is defined by the path from the root to the leaf node when it is encountered.</w:t>
      </w:r>
    </w:p>
    <w:p w14:paraId="671EC939" w14:textId="11CB5C8A" w:rsidR="00F13CE3" w:rsidRPr="00920D39" w:rsidRDefault="00E2094A" w:rsidP="003C4FD2">
      <w:pPr>
        <w:rPr>
          <w:rFonts w:asciiTheme="majorBidi" w:hAnsiTheme="majorBidi" w:cstheme="majorBidi"/>
          <w:sz w:val="24"/>
          <w:szCs w:val="24"/>
        </w:rPr>
      </w:pPr>
      <w:r w:rsidRPr="00920D39">
        <w:rPr>
          <w:rFonts w:asciiTheme="majorBidi" w:hAnsiTheme="majorBidi" w:cstheme="majorBidi"/>
          <w:sz w:val="24"/>
          <w:szCs w:val="24"/>
        </w:rPr>
        <w:t>By guaranteeing that no code is a prefix of another, this technique ensures prefix-free codes. This characteristic is essential for allowing compressed data to be decoded without uncertainty.</w:t>
      </w:r>
    </w:p>
    <w:p w14:paraId="581F5EBC" w14:textId="77777777" w:rsidR="00B945E1" w:rsidRPr="00920D39" w:rsidRDefault="00B945E1" w:rsidP="00BA5915">
      <w:pPr>
        <w:pStyle w:val="Heading2"/>
        <w:rPr>
          <w:rFonts w:asciiTheme="majorBidi" w:hAnsiTheme="majorBidi"/>
          <w:sz w:val="24"/>
          <w:szCs w:val="24"/>
        </w:rPr>
      </w:pPr>
      <w:bookmarkStart w:id="5" w:name="_Toc187030920"/>
      <w:r w:rsidRPr="00920D39">
        <w:rPr>
          <w:rFonts w:asciiTheme="majorBidi" w:hAnsiTheme="majorBidi"/>
          <w:sz w:val="24"/>
          <w:szCs w:val="24"/>
        </w:rPr>
        <w:t>2.4 Compression Metrics</w:t>
      </w:r>
      <w:bookmarkEnd w:id="5"/>
    </w:p>
    <w:p w14:paraId="1A3081EC" w14:textId="2A4B0324" w:rsidR="004F5E31" w:rsidRPr="00920D39" w:rsidRDefault="004F5E31" w:rsidP="00BA5915">
      <w:pPr>
        <w:pStyle w:val="ListParagraph"/>
        <w:numPr>
          <w:ilvl w:val="0"/>
          <w:numId w:val="26"/>
        </w:numPr>
        <w:rPr>
          <w:rFonts w:asciiTheme="majorBidi" w:hAnsiTheme="majorBidi" w:cstheme="majorBidi"/>
          <w:sz w:val="24"/>
          <w:szCs w:val="24"/>
        </w:rPr>
      </w:pPr>
      <w:r w:rsidRPr="00920D39">
        <w:rPr>
          <w:rFonts w:asciiTheme="majorBidi" w:hAnsiTheme="majorBidi" w:cstheme="majorBidi"/>
          <w:sz w:val="24"/>
          <w:szCs w:val="24"/>
        </w:rPr>
        <w:t>ASCII Bits: We assume 8 bits per character.</w:t>
      </w:r>
    </w:p>
    <w:p w14:paraId="58D188F7" w14:textId="5B362B27" w:rsidR="004F5E31" w:rsidRPr="00920D39" w:rsidRDefault="00BE62AA" w:rsidP="003C4FD2">
      <w:pPr>
        <w:pStyle w:val="ListParagraph"/>
        <w:jc w:val="center"/>
        <w:rPr>
          <w:rFonts w:asciiTheme="majorBidi" w:hAnsiTheme="majorBidi" w:cstheme="majorBidi"/>
          <w:color w:val="FF0000"/>
          <w:sz w:val="24"/>
          <w:szCs w:val="24"/>
        </w:rPr>
      </w:pPr>
      <w:r w:rsidRPr="00920D39">
        <w:rPr>
          <w:rFonts w:asciiTheme="majorBidi" w:hAnsiTheme="majorBidi" w:cstheme="majorBidi"/>
          <w:color w:val="FF0000"/>
          <w:sz w:val="24"/>
          <w:szCs w:val="24"/>
        </w:rPr>
        <w:t>N ASCII = 8 *N</w:t>
      </w:r>
    </w:p>
    <w:p w14:paraId="3D865D4B" w14:textId="23E46DEE" w:rsidR="004F5E31" w:rsidRPr="00920D39" w:rsidRDefault="004F5E31" w:rsidP="00BA5915">
      <w:pPr>
        <w:pStyle w:val="ListParagraph"/>
        <w:numPr>
          <w:ilvl w:val="0"/>
          <w:numId w:val="26"/>
        </w:numPr>
        <w:rPr>
          <w:rFonts w:asciiTheme="majorBidi" w:hAnsiTheme="majorBidi" w:cstheme="majorBidi"/>
          <w:sz w:val="24"/>
          <w:szCs w:val="24"/>
        </w:rPr>
      </w:pPr>
      <w:r w:rsidRPr="00920D39">
        <w:rPr>
          <w:rFonts w:asciiTheme="majorBidi" w:hAnsiTheme="majorBidi" w:cstheme="majorBidi"/>
          <w:sz w:val="24"/>
          <w:szCs w:val="24"/>
        </w:rPr>
        <w:t>Huffman Bits: Once a code is assigned to each character ccc, the number of bits for that character is length(code(c)). The average bits per character is:</w:t>
      </w:r>
    </w:p>
    <w:p w14:paraId="686E542A" w14:textId="01BA875C" w:rsidR="004F5E31" w:rsidRPr="00920D39" w:rsidRDefault="00BE62AA" w:rsidP="009F78B8">
      <w:pPr>
        <w:jc w:val="center"/>
        <w:rPr>
          <w:rFonts w:asciiTheme="majorBidi" w:hAnsiTheme="majorBidi" w:cstheme="majorBidi"/>
          <w:color w:val="FF0000"/>
          <w:sz w:val="24"/>
          <w:szCs w:val="24"/>
        </w:rPr>
      </w:pPr>
      <w:r w:rsidRPr="00920D39">
        <w:rPr>
          <w:rFonts w:asciiTheme="majorBidi" w:hAnsiTheme="majorBidi" w:cstheme="majorBidi"/>
          <w:color w:val="FF0000"/>
          <w:sz w:val="24"/>
          <w:szCs w:val="24"/>
        </w:rPr>
        <w:t>Summation P(c)* length(code(c)).</w:t>
      </w:r>
    </w:p>
    <w:p w14:paraId="588494FD" w14:textId="53654524" w:rsidR="004F5E31" w:rsidRPr="00920D39" w:rsidRDefault="004F5E31" w:rsidP="00BA5915">
      <w:pPr>
        <w:rPr>
          <w:rFonts w:asciiTheme="majorBidi" w:hAnsiTheme="majorBidi" w:cstheme="majorBidi"/>
          <w:sz w:val="24"/>
          <w:szCs w:val="24"/>
        </w:rPr>
      </w:pPr>
      <w:r w:rsidRPr="00920D39">
        <w:rPr>
          <w:rFonts w:asciiTheme="majorBidi" w:hAnsiTheme="majorBidi" w:cstheme="majorBidi"/>
          <w:sz w:val="24"/>
          <w:szCs w:val="24"/>
        </w:rPr>
        <w:t xml:space="preserve">The </w:t>
      </w:r>
      <w:r w:rsidRPr="00920D39">
        <w:rPr>
          <w:rFonts w:asciiTheme="majorBidi" w:hAnsiTheme="majorBidi" w:cstheme="majorBidi"/>
          <w:b/>
          <w:bCs/>
          <w:sz w:val="24"/>
          <w:szCs w:val="24"/>
        </w:rPr>
        <w:t>total</w:t>
      </w:r>
      <w:r w:rsidRPr="00920D39">
        <w:rPr>
          <w:rFonts w:asciiTheme="majorBidi" w:hAnsiTheme="majorBidi" w:cstheme="majorBidi"/>
          <w:sz w:val="24"/>
          <w:szCs w:val="24"/>
        </w:rPr>
        <w:t xml:space="preserve"> bits for Huffman </w:t>
      </w:r>
      <w:proofErr w:type="gramStart"/>
      <w:r w:rsidRPr="00920D39">
        <w:rPr>
          <w:rFonts w:asciiTheme="majorBidi" w:hAnsiTheme="majorBidi" w:cstheme="majorBidi"/>
          <w:sz w:val="24"/>
          <w:szCs w:val="24"/>
        </w:rPr>
        <w:t>is</w:t>
      </w:r>
      <w:proofErr w:type="gramEnd"/>
      <w:r w:rsidRPr="00920D39">
        <w:rPr>
          <w:rFonts w:asciiTheme="majorBidi" w:hAnsiTheme="majorBidi" w:cstheme="majorBidi"/>
          <w:sz w:val="24"/>
          <w:szCs w:val="24"/>
        </w:rPr>
        <w:t xml:space="preserve"> thus:</w:t>
      </w:r>
    </w:p>
    <w:p w14:paraId="477E7798" w14:textId="1C4855BE" w:rsidR="008F2474" w:rsidRPr="00920D39" w:rsidRDefault="00BE62AA" w:rsidP="009F78B8">
      <w:pPr>
        <w:jc w:val="center"/>
        <w:rPr>
          <w:rFonts w:asciiTheme="majorBidi" w:hAnsiTheme="majorBidi" w:cstheme="majorBidi"/>
          <w:color w:val="FF0000"/>
          <w:sz w:val="24"/>
          <w:szCs w:val="24"/>
        </w:rPr>
      </w:pPr>
      <w:r w:rsidRPr="00920D39">
        <w:rPr>
          <w:rFonts w:asciiTheme="majorBidi" w:hAnsiTheme="majorBidi" w:cstheme="majorBidi"/>
          <w:color w:val="FF0000"/>
          <w:sz w:val="24"/>
          <w:szCs w:val="24"/>
        </w:rPr>
        <w:lastRenderedPageBreak/>
        <w:t xml:space="preserve">N (Huffman) = N*(average bits per </w:t>
      </w:r>
      <w:r w:rsidR="006545D0" w:rsidRPr="00920D39">
        <w:rPr>
          <w:rFonts w:asciiTheme="majorBidi" w:hAnsiTheme="majorBidi" w:cstheme="majorBidi"/>
          <w:color w:val="FF0000"/>
          <w:sz w:val="24"/>
          <w:szCs w:val="24"/>
        </w:rPr>
        <w:t>character)</w:t>
      </w:r>
    </w:p>
    <w:p w14:paraId="5AA0681E" w14:textId="294C8390" w:rsidR="00B945E1" w:rsidRPr="00920D39" w:rsidRDefault="004F5E31" w:rsidP="00BA5915">
      <w:pPr>
        <w:pStyle w:val="ListParagraph"/>
        <w:numPr>
          <w:ilvl w:val="0"/>
          <w:numId w:val="26"/>
        </w:numPr>
        <w:rPr>
          <w:rFonts w:asciiTheme="majorBidi" w:hAnsiTheme="majorBidi" w:cstheme="majorBidi"/>
          <w:sz w:val="24"/>
          <w:szCs w:val="24"/>
        </w:rPr>
      </w:pPr>
      <w:r w:rsidRPr="00920D39">
        <w:rPr>
          <w:rFonts w:asciiTheme="majorBidi" w:hAnsiTheme="majorBidi" w:cstheme="majorBidi"/>
          <w:b/>
          <w:bCs/>
          <w:sz w:val="24"/>
          <w:szCs w:val="24"/>
        </w:rPr>
        <w:t>Compression</w:t>
      </w:r>
      <w:r w:rsidRPr="00920D39">
        <w:rPr>
          <w:rFonts w:asciiTheme="majorBidi" w:hAnsiTheme="majorBidi" w:cstheme="majorBidi"/>
          <w:sz w:val="24"/>
          <w:szCs w:val="24"/>
        </w:rPr>
        <w:t xml:space="preserve"> (%): The percentage saved over ASCII encoding is</w:t>
      </w:r>
    </w:p>
    <w:p w14:paraId="1BCB279F" w14:textId="491BD496" w:rsidR="004F5E31" w:rsidRPr="00920D39" w:rsidRDefault="00BE62AA" w:rsidP="009F78B8">
      <w:pPr>
        <w:pStyle w:val="ListParagraph"/>
        <w:jc w:val="center"/>
        <w:rPr>
          <w:rFonts w:asciiTheme="majorBidi" w:hAnsiTheme="majorBidi" w:cstheme="majorBidi"/>
          <w:color w:val="FF0000"/>
          <w:sz w:val="24"/>
          <w:szCs w:val="24"/>
        </w:rPr>
      </w:pPr>
      <w:r w:rsidRPr="00920D39">
        <w:rPr>
          <w:rFonts w:asciiTheme="majorBidi" w:hAnsiTheme="majorBidi" w:cstheme="majorBidi"/>
          <w:color w:val="FF0000"/>
          <w:sz w:val="24"/>
          <w:szCs w:val="24"/>
        </w:rPr>
        <w:t xml:space="preserve">(1-( N (Huffman)/ N </w:t>
      </w:r>
      <w:r w:rsidR="006545D0" w:rsidRPr="00920D39">
        <w:rPr>
          <w:rFonts w:asciiTheme="majorBidi" w:hAnsiTheme="majorBidi" w:cstheme="majorBidi"/>
          <w:color w:val="FF0000"/>
          <w:sz w:val="24"/>
          <w:szCs w:val="24"/>
        </w:rPr>
        <w:t>ASCII) *</w:t>
      </w:r>
      <w:r w:rsidRPr="00920D39">
        <w:rPr>
          <w:rFonts w:asciiTheme="majorBidi" w:hAnsiTheme="majorBidi" w:cstheme="majorBidi"/>
          <w:color w:val="FF0000"/>
          <w:sz w:val="24"/>
          <w:szCs w:val="24"/>
        </w:rPr>
        <w:t>100</w:t>
      </w:r>
      <w:r w:rsidR="006545D0" w:rsidRPr="00920D39">
        <w:rPr>
          <w:rFonts w:asciiTheme="majorBidi" w:hAnsiTheme="majorBidi" w:cstheme="majorBidi"/>
          <w:color w:val="FF0000"/>
          <w:sz w:val="24"/>
          <w:szCs w:val="24"/>
        </w:rPr>
        <w:t>%)</w:t>
      </w:r>
    </w:p>
    <w:p w14:paraId="62A528DB" w14:textId="5FBE36CE" w:rsidR="004F5E31" w:rsidRPr="00920D39" w:rsidRDefault="004F5E31" w:rsidP="00BA5915">
      <w:pPr>
        <w:pStyle w:val="Heading1"/>
        <w:rPr>
          <w:rFonts w:asciiTheme="majorBidi" w:hAnsiTheme="majorBidi"/>
        </w:rPr>
      </w:pPr>
      <w:bookmarkStart w:id="6" w:name="_Toc187030921"/>
      <w:r w:rsidRPr="00920D39">
        <w:rPr>
          <w:rFonts w:asciiTheme="majorBidi" w:hAnsiTheme="majorBidi"/>
        </w:rPr>
        <w:t>3.</w:t>
      </w:r>
      <w:r w:rsidR="008F2474" w:rsidRPr="00920D39">
        <w:rPr>
          <w:rFonts w:asciiTheme="majorBidi" w:hAnsiTheme="majorBidi"/>
        </w:rPr>
        <w:t xml:space="preserve"> </w:t>
      </w:r>
      <w:r w:rsidRPr="00920D39">
        <w:rPr>
          <w:rFonts w:asciiTheme="majorBidi" w:hAnsiTheme="majorBidi"/>
        </w:rPr>
        <w:t>Results and Analysis</w:t>
      </w:r>
      <w:bookmarkEnd w:id="6"/>
    </w:p>
    <w:p w14:paraId="415972B9" w14:textId="77777777" w:rsidR="00BA5915" w:rsidRPr="00920D39" w:rsidRDefault="00BA5915" w:rsidP="00920D39">
      <w:pPr>
        <w:spacing w:after="0" w:line="240" w:lineRule="auto"/>
        <w:rPr>
          <w:rFonts w:asciiTheme="majorBidi" w:eastAsia="Times New Roman" w:hAnsiTheme="majorBidi" w:cstheme="majorBidi"/>
          <w:sz w:val="24"/>
          <w:szCs w:val="24"/>
        </w:rPr>
      </w:pPr>
      <w:r w:rsidRPr="00920D39">
        <w:rPr>
          <w:rFonts w:asciiTheme="majorBidi" w:eastAsia="Times New Roman" w:hAnsiTheme="majorBidi" w:cstheme="majorBidi"/>
          <w:sz w:val="24"/>
          <w:szCs w:val="24"/>
        </w:rPr>
        <w:t>The application of Huffman coding to the text produced the following outcomes:</w:t>
      </w:r>
    </w:p>
    <w:p w14:paraId="6C29470B" w14:textId="03A01D94" w:rsidR="00BA5915" w:rsidRPr="00920D39" w:rsidRDefault="00BA5915" w:rsidP="00BA5915">
      <w:pPr>
        <w:spacing w:after="0" w:line="240" w:lineRule="auto"/>
        <w:ind w:left="360"/>
        <w:jc w:val="center"/>
        <w:rPr>
          <w:rFonts w:asciiTheme="majorBidi" w:eastAsia="Times New Roman" w:hAnsiTheme="majorBidi" w:cstheme="majorBidi"/>
          <w:sz w:val="24"/>
          <w:szCs w:val="24"/>
        </w:rPr>
      </w:pPr>
      <w:r w:rsidRPr="00920D39">
        <w:rPr>
          <w:rFonts w:asciiTheme="majorBidi" w:eastAsia="Times New Roman" w:hAnsiTheme="majorBidi" w:cstheme="majorBidi"/>
          <w:noProof/>
          <w:sz w:val="24"/>
          <w:szCs w:val="24"/>
        </w:rPr>
        <w:drawing>
          <wp:inline distT="0" distB="0" distL="0" distR="0" wp14:anchorId="309B776E" wp14:editId="054B8F46">
            <wp:extent cx="3190875" cy="774118"/>
            <wp:effectExtent l="0" t="0" r="0" b="6985"/>
            <wp:docPr id="20441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61412" name=""/>
                    <pic:cNvPicPr/>
                  </pic:nvPicPr>
                  <pic:blipFill>
                    <a:blip r:embed="rId10"/>
                    <a:stretch>
                      <a:fillRect/>
                    </a:stretch>
                  </pic:blipFill>
                  <pic:spPr>
                    <a:xfrm>
                      <a:off x="0" y="0"/>
                      <a:ext cx="3217752" cy="780638"/>
                    </a:xfrm>
                    <a:prstGeom prst="rect">
                      <a:avLst/>
                    </a:prstGeom>
                  </pic:spPr>
                </pic:pic>
              </a:graphicData>
            </a:graphic>
          </wp:inline>
        </w:drawing>
      </w:r>
    </w:p>
    <w:p w14:paraId="3C5CBC31" w14:textId="13E91DF2" w:rsidR="00BA5915" w:rsidRPr="00920D39" w:rsidRDefault="00BA5915" w:rsidP="00BA5915">
      <w:pPr>
        <w:pStyle w:val="Caption"/>
        <w:jc w:val="center"/>
        <w:rPr>
          <w:rFonts w:asciiTheme="majorBidi" w:eastAsia="Times New Roman" w:hAnsiTheme="majorBidi" w:cstheme="majorBidi"/>
          <w:sz w:val="24"/>
          <w:szCs w:val="24"/>
        </w:rPr>
      </w:pPr>
      <w:bookmarkStart w:id="7" w:name="_Toc187024107"/>
      <w:r w:rsidRPr="00920D39">
        <w:rPr>
          <w:rFonts w:asciiTheme="majorBidi" w:hAnsiTheme="majorBidi" w:cstheme="majorBidi"/>
        </w:rPr>
        <w:t xml:space="preserve">Figure </w:t>
      </w:r>
      <w:r w:rsidRPr="00920D39">
        <w:rPr>
          <w:rFonts w:asciiTheme="majorBidi" w:hAnsiTheme="majorBidi" w:cstheme="majorBidi"/>
        </w:rPr>
        <w:fldChar w:fldCharType="begin"/>
      </w:r>
      <w:r w:rsidRPr="00920D39">
        <w:rPr>
          <w:rFonts w:asciiTheme="majorBidi" w:hAnsiTheme="majorBidi" w:cstheme="majorBidi"/>
        </w:rPr>
        <w:instrText xml:space="preserve"> SEQ Figure \* ARABIC </w:instrText>
      </w:r>
      <w:r w:rsidRPr="00920D39">
        <w:rPr>
          <w:rFonts w:asciiTheme="majorBidi" w:hAnsiTheme="majorBidi" w:cstheme="majorBidi"/>
        </w:rPr>
        <w:fldChar w:fldCharType="separate"/>
      </w:r>
      <w:r w:rsidR="00CB36AC">
        <w:rPr>
          <w:rFonts w:asciiTheme="majorBidi" w:hAnsiTheme="majorBidi" w:cstheme="majorBidi"/>
          <w:noProof/>
        </w:rPr>
        <w:t>1</w:t>
      </w:r>
      <w:r w:rsidRPr="00920D39">
        <w:rPr>
          <w:rFonts w:asciiTheme="majorBidi" w:hAnsiTheme="majorBidi" w:cstheme="majorBidi"/>
        </w:rPr>
        <w:fldChar w:fldCharType="end"/>
      </w:r>
      <w:r w:rsidRPr="00920D39">
        <w:rPr>
          <w:rFonts w:asciiTheme="majorBidi" w:hAnsiTheme="majorBidi" w:cstheme="majorBidi"/>
        </w:rPr>
        <w:t>:Huffman Coding Results</w:t>
      </w:r>
      <w:bookmarkEnd w:id="7"/>
    </w:p>
    <w:p w14:paraId="616C9CE6" w14:textId="77777777" w:rsidR="00BA5915" w:rsidRPr="00920D39" w:rsidRDefault="00BA5915" w:rsidP="00BA5915">
      <w:pPr>
        <w:spacing w:after="0" w:line="240" w:lineRule="auto"/>
        <w:ind w:left="360"/>
        <w:rPr>
          <w:rFonts w:asciiTheme="majorBidi" w:eastAsia="Times New Roman" w:hAnsiTheme="majorBidi" w:cstheme="majorBidi"/>
          <w:sz w:val="24"/>
          <w:szCs w:val="24"/>
        </w:rPr>
      </w:pPr>
      <w:r w:rsidRPr="00920D39">
        <w:rPr>
          <w:rFonts w:asciiTheme="majorBidi" w:eastAsia="Times New Roman" w:hAnsiTheme="majorBidi" w:cstheme="majorBidi"/>
          <w:sz w:val="24"/>
          <w:szCs w:val="24"/>
        </w:rPr>
        <w:t>These findings highlight the effectiveness of Huffman coding in compressing data. The compression ratio indicates that the size of the Huffman-encoded data is significantly smaller compared to ASCII encoding. Additionally, the average bits per character using Huffman coding closely approach the theoretical entropy, reflecting an efficient compression process near the lower bound.</w:t>
      </w:r>
    </w:p>
    <w:p w14:paraId="1ECC0F14" w14:textId="77777777" w:rsidR="00BA5915" w:rsidRPr="00920D39" w:rsidRDefault="00BA5915" w:rsidP="00BA5915">
      <w:pPr>
        <w:spacing w:after="0" w:line="240" w:lineRule="auto"/>
        <w:ind w:left="360"/>
        <w:rPr>
          <w:rFonts w:asciiTheme="majorBidi" w:eastAsia="Times New Roman" w:hAnsiTheme="majorBidi" w:cstheme="majorBidi"/>
          <w:b/>
          <w:bCs/>
          <w:sz w:val="24"/>
          <w:szCs w:val="24"/>
        </w:rPr>
      </w:pPr>
      <w:r w:rsidRPr="00920D39">
        <w:rPr>
          <w:rFonts w:asciiTheme="majorBidi" w:eastAsia="Times New Roman" w:hAnsiTheme="majorBidi" w:cstheme="majorBidi"/>
          <w:b/>
          <w:bCs/>
          <w:sz w:val="24"/>
          <w:szCs w:val="24"/>
        </w:rPr>
        <w:t>Analysis of Huffman Codes</w:t>
      </w:r>
    </w:p>
    <w:p w14:paraId="156B3ED8" w14:textId="77777777" w:rsidR="00BA5915" w:rsidRPr="00920D39" w:rsidRDefault="00BA5915" w:rsidP="00BA5915">
      <w:pPr>
        <w:spacing w:after="0" w:line="240" w:lineRule="auto"/>
        <w:ind w:left="360"/>
        <w:rPr>
          <w:rFonts w:asciiTheme="majorBidi" w:eastAsia="Times New Roman" w:hAnsiTheme="majorBidi" w:cstheme="majorBidi"/>
          <w:sz w:val="24"/>
          <w:szCs w:val="24"/>
        </w:rPr>
      </w:pPr>
      <w:r w:rsidRPr="00920D39">
        <w:rPr>
          <w:rFonts w:asciiTheme="majorBidi" w:eastAsia="Times New Roman" w:hAnsiTheme="majorBidi" w:cstheme="majorBidi"/>
          <w:sz w:val="24"/>
          <w:szCs w:val="24"/>
        </w:rPr>
        <w:t>The Huffman encoding generated codes of different lengths based on character frequencies. For instance, frequent characters, such as spaces, were assigned shorter codes like '111', while less common characters received longer codes. This variable-length encoding is the cornerstone of Huffman coding's ability to optimize data representation based on actual character distributions.</w:t>
      </w:r>
    </w:p>
    <w:p w14:paraId="4E56B05F" w14:textId="77777777" w:rsidR="00BA5915" w:rsidRPr="00920D39" w:rsidRDefault="00BA5915" w:rsidP="00BA5915">
      <w:pPr>
        <w:spacing w:after="0" w:line="240" w:lineRule="auto"/>
        <w:ind w:left="360"/>
        <w:rPr>
          <w:rFonts w:asciiTheme="majorBidi" w:eastAsia="Times New Roman" w:hAnsiTheme="majorBidi" w:cstheme="majorBidi"/>
          <w:b/>
          <w:bCs/>
          <w:sz w:val="24"/>
          <w:szCs w:val="24"/>
        </w:rPr>
      </w:pPr>
      <w:r w:rsidRPr="00920D39">
        <w:rPr>
          <w:rFonts w:asciiTheme="majorBidi" w:eastAsia="Times New Roman" w:hAnsiTheme="majorBidi" w:cstheme="majorBidi"/>
          <w:b/>
          <w:bCs/>
          <w:sz w:val="24"/>
          <w:szCs w:val="24"/>
        </w:rPr>
        <w:t>Comparison with ASCII</w:t>
      </w:r>
    </w:p>
    <w:p w14:paraId="6EB9066C" w14:textId="7576388A" w:rsidR="00BA5915" w:rsidRPr="00920D39" w:rsidRDefault="00BA5915" w:rsidP="00BA5915">
      <w:pPr>
        <w:spacing w:after="0" w:line="240" w:lineRule="auto"/>
        <w:ind w:left="360"/>
        <w:rPr>
          <w:rFonts w:asciiTheme="majorBidi" w:eastAsia="Times New Roman" w:hAnsiTheme="majorBidi" w:cstheme="majorBidi"/>
          <w:sz w:val="24"/>
          <w:szCs w:val="24"/>
        </w:rPr>
      </w:pPr>
      <w:r w:rsidRPr="00920D39">
        <w:rPr>
          <w:rFonts w:asciiTheme="majorBidi" w:eastAsia="Times New Roman" w:hAnsiTheme="majorBidi" w:cstheme="majorBidi"/>
          <w:sz w:val="24"/>
          <w:szCs w:val="24"/>
        </w:rPr>
        <w:t xml:space="preserve">When comparing ASCII and Huffman encoding, it is evident that Huffman coding achieves superior compression. </w:t>
      </w:r>
      <w:proofErr w:type="gramStart"/>
      <w:r w:rsidRPr="00920D39">
        <w:rPr>
          <w:rFonts w:asciiTheme="majorBidi" w:eastAsia="Times New Roman" w:hAnsiTheme="majorBidi" w:cstheme="majorBidi"/>
          <w:sz w:val="24"/>
          <w:szCs w:val="24"/>
        </w:rPr>
        <w:t>ASCII’s</w:t>
      </w:r>
      <w:proofErr w:type="gramEnd"/>
      <w:r w:rsidRPr="00920D39">
        <w:rPr>
          <w:rFonts w:asciiTheme="majorBidi" w:eastAsia="Times New Roman" w:hAnsiTheme="majorBidi" w:cstheme="majorBidi"/>
          <w:sz w:val="24"/>
          <w:szCs w:val="24"/>
        </w:rPr>
        <w:t xml:space="preserve"> fixed-length encoding assigns the same number of bits to all characters, regardless of their frequency, resulting in a larger representation. In contrast, Huffman coding adapts to the frequency distribution of characters, making it more efficient for compressing texts with uneven character usage.</w:t>
      </w:r>
      <w:r w:rsidR="003C4FD2" w:rsidRPr="00920D39">
        <w:rPr>
          <w:rFonts w:asciiTheme="majorBidi" w:eastAsia="Times New Roman" w:hAnsiTheme="majorBidi" w:cstheme="majorBidi"/>
          <w:sz w:val="24"/>
          <w:szCs w:val="24"/>
        </w:rPr>
        <w:br/>
      </w:r>
      <w:r w:rsidR="003C4FD2" w:rsidRPr="00920D39">
        <w:rPr>
          <w:rFonts w:asciiTheme="majorBidi" w:eastAsia="Times New Roman" w:hAnsiTheme="majorBidi" w:cstheme="majorBidi"/>
          <w:noProof/>
          <w:sz w:val="24"/>
          <w:szCs w:val="24"/>
        </w:rPr>
        <w:drawing>
          <wp:inline distT="0" distB="0" distL="0" distR="0" wp14:anchorId="54FF243B" wp14:editId="0327C690">
            <wp:extent cx="2342515" cy="1819275"/>
            <wp:effectExtent l="0" t="0" r="635" b="9525"/>
            <wp:docPr id="8299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07843" name=""/>
                    <pic:cNvPicPr/>
                  </pic:nvPicPr>
                  <pic:blipFill>
                    <a:blip r:embed="rId11"/>
                    <a:stretch>
                      <a:fillRect/>
                    </a:stretch>
                  </pic:blipFill>
                  <pic:spPr>
                    <a:xfrm>
                      <a:off x="0" y="0"/>
                      <a:ext cx="2342515" cy="1819275"/>
                    </a:xfrm>
                    <a:prstGeom prst="rect">
                      <a:avLst/>
                    </a:prstGeom>
                  </pic:spPr>
                </pic:pic>
              </a:graphicData>
            </a:graphic>
          </wp:inline>
        </w:drawing>
      </w:r>
      <w:r w:rsidR="003C4FD2" w:rsidRPr="00920D39">
        <w:rPr>
          <w:rFonts w:asciiTheme="majorBidi" w:hAnsiTheme="majorBidi" w:cstheme="majorBidi"/>
          <w:noProof/>
        </w:rPr>
        <w:t xml:space="preserve"> </w:t>
      </w:r>
      <w:r w:rsidR="003C4FD2" w:rsidRPr="00920D39">
        <w:rPr>
          <w:rFonts w:asciiTheme="majorBidi" w:eastAsia="Times New Roman" w:hAnsiTheme="majorBidi" w:cstheme="majorBidi"/>
          <w:noProof/>
          <w:sz w:val="24"/>
          <w:szCs w:val="24"/>
        </w:rPr>
        <w:drawing>
          <wp:inline distT="0" distB="0" distL="0" distR="0" wp14:anchorId="78ECA589" wp14:editId="5AACB7AF">
            <wp:extent cx="2853690" cy="1819275"/>
            <wp:effectExtent l="0" t="0" r="3810" b="9525"/>
            <wp:docPr id="158754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43648" name=""/>
                    <pic:cNvPicPr/>
                  </pic:nvPicPr>
                  <pic:blipFill>
                    <a:blip r:embed="rId12"/>
                    <a:stretch>
                      <a:fillRect/>
                    </a:stretch>
                  </pic:blipFill>
                  <pic:spPr>
                    <a:xfrm>
                      <a:off x="0" y="0"/>
                      <a:ext cx="2853690" cy="1819275"/>
                    </a:xfrm>
                    <a:prstGeom prst="rect">
                      <a:avLst/>
                    </a:prstGeom>
                  </pic:spPr>
                </pic:pic>
              </a:graphicData>
            </a:graphic>
          </wp:inline>
        </w:drawing>
      </w:r>
    </w:p>
    <w:p w14:paraId="527C5BFD" w14:textId="25B86DEB" w:rsidR="00A44357" w:rsidRPr="00920D39" w:rsidRDefault="003C4FD2" w:rsidP="003C4FD2">
      <w:pPr>
        <w:pStyle w:val="Caption"/>
        <w:jc w:val="center"/>
        <w:rPr>
          <w:rFonts w:asciiTheme="majorBidi" w:eastAsia="Times New Roman" w:hAnsiTheme="majorBidi" w:cstheme="majorBidi"/>
          <w:sz w:val="24"/>
          <w:szCs w:val="24"/>
        </w:rPr>
      </w:pPr>
      <w:bookmarkStart w:id="8" w:name="_Toc187024108"/>
      <w:r w:rsidRPr="00920D39">
        <w:rPr>
          <w:rFonts w:asciiTheme="majorBidi" w:hAnsiTheme="majorBidi" w:cstheme="majorBidi"/>
        </w:rPr>
        <w:t xml:space="preserve">Figure </w:t>
      </w:r>
      <w:r w:rsidRPr="00920D39">
        <w:rPr>
          <w:rFonts w:asciiTheme="majorBidi" w:hAnsiTheme="majorBidi" w:cstheme="majorBidi"/>
        </w:rPr>
        <w:fldChar w:fldCharType="begin"/>
      </w:r>
      <w:r w:rsidRPr="00920D39">
        <w:rPr>
          <w:rFonts w:asciiTheme="majorBidi" w:hAnsiTheme="majorBidi" w:cstheme="majorBidi"/>
        </w:rPr>
        <w:instrText xml:space="preserve"> SEQ Figure \* ARABIC </w:instrText>
      </w:r>
      <w:r w:rsidRPr="00920D39">
        <w:rPr>
          <w:rFonts w:asciiTheme="majorBidi" w:hAnsiTheme="majorBidi" w:cstheme="majorBidi"/>
        </w:rPr>
        <w:fldChar w:fldCharType="separate"/>
      </w:r>
      <w:r w:rsidR="00CB36AC">
        <w:rPr>
          <w:rFonts w:asciiTheme="majorBidi" w:hAnsiTheme="majorBidi" w:cstheme="majorBidi"/>
          <w:noProof/>
        </w:rPr>
        <w:t>2</w:t>
      </w:r>
      <w:r w:rsidRPr="00920D39">
        <w:rPr>
          <w:rFonts w:asciiTheme="majorBidi" w:hAnsiTheme="majorBidi" w:cstheme="majorBidi"/>
        </w:rPr>
        <w:fldChar w:fldCharType="end"/>
      </w:r>
      <w:r w:rsidRPr="00920D39">
        <w:rPr>
          <w:rFonts w:asciiTheme="majorBidi" w:hAnsiTheme="majorBidi" w:cstheme="majorBidi"/>
        </w:rPr>
        <w:t>:Symbol, Frequency, Probability, Huffman Code, Code Length</w:t>
      </w:r>
      <w:bookmarkEnd w:id="8"/>
    </w:p>
    <w:p w14:paraId="3DFA9134" w14:textId="04BE7340" w:rsidR="004F5E31" w:rsidRPr="00920D39" w:rsidRDefault="004F5E31" w:rsidP="00BA5915">
      <w:pPr>
        <w:pStyle w:val="Heading1"/>
        <w:rPr>
          <w:rFonts w:asciiTheme="majorBidi" w:hAnsiTheme="majorBidi"/>
        </w:rPr>
      </w:pPr>
      <w:bookmarkStart w:id="9" w:name="_Toc187030922"/>
      <w:r w:rsidRPr="00920D39">
        <w:rPr>
          <w:rFonts w:asciiTheme="majorBidi" w:hAnsiTheme="majorBidi"/>
        </w:rPr>
        <w:lastRenderedPageBreak/>
        <w:t>4. Conclusions</w:t>
      </w:r>
      <w:bookmarkEnd w:id="9"/>
    </w:p>
    <w:p w14:paraId="6A0C768D" w14:textId="77777777" w:rsidR="001047DF" w:rsidRPr="00920D39" w:rsidRDefault="00A44357" w:rsidP="00BA5915">
      <w:pPr>
        <w:pStyle w:val="ListParagraph"/>
        <w:rPr>
          <w:rFonts w:asciiTheme="majorBidi" w:hAnsiTheme="majorBidi" w:cstheme="majorBidi"/>
          <w:sz w:val="24"/>
          <w:szCs w:val="24"/>
        </w:rPr>
      </w:pPr>
      <w:r w:rsidRPr="00920D39">
        <w:rPr>
          <w:rFonts w:asciiTheme="majorBidi" w:hAnsiTheme="majorBidi" w:cstheme="majorBidi"/>
          <w:sz w:val="24"/>
          <w:szCs w:val="24"/>
        </w:rPr>
        <w:t xml:space="preserve">A straightforward but efficient technique for accomplishing lossless text compression is Huffman coding. It creates a binary tree by examining the frequency of characters in a dataset. In order to optimize data representation, this tree gives longer binary codes to less common characters and shorter codes to more common ones. By contrasting the bit usage of its prefix-free codes with that of fixed-length encodings like ASCII, one can evaluate the effectiveness of Huffman coding. Metrics that represent the theoretical bounds of compression for the dataset, such as the compression ratio and entropy, can also be used to gauge its effectiveness. Huffman coding is not always the best option, even though it works very well for many kinds of data. Huffman coding is frequently outperformed by modern compression algorithms by using methods like multi-pass processing, dictionary-based encoding, and contextual modeling [2]. Notwithstanding these developments, Huffman coding is still a fundamental illustration of ideal </w:t>
      </w:r>
      <w:r w:rsidR="00F13CE3" w:rsidRPr="00920D39">
        <w:rPr>
          <w:rFonts w:asciiTheme="majorBidi" w:hAnsiTheme="majorBidi" w:cstheme="majorBidi"/>
          <w:sz w:val="24"/>
          <w:szCs w:val="24"/>
        </w:rPr>
        <w:t xml:space="preserve">prefix-free encoding and continues to serve as a key concept </w:t>
      </w:r>
    </w:p>
    <w:p w14:paraId="5EF91490" w14:textId="08FB3235" w:rsidR="003C4FD2" w:rsidRPr="00920D39" w:rsidRDefault="00F13CE3" w:rsidP="00920D39">
      <w:pPr>
        <w:pStyle w:val="ListParagraph"/>
        <w:rPr>
          <w:rFonts w:asciiTheme="majorBidi" w:hAnsiTheme="majorBidi" w:cstheme="majorBidi"/>
          <w:sz w:val="24"/>
          <w:szCs w:val="24"/>
        </w:rPr>
      </w:pPr>
      <w:r w:rsidRPr="00920D39">
        <w:rPr>
          <w:rFonts w:asciiTheme="majorBidi" w:hAnsiTheme="majorBidi" w:cstheme="majorBidi"/>
          <w:sz w:val="24"/>
          <w:szCs w:val="24"/>
        </w:rPr>
        <w:t>in understanding compression methods.</w:t>
      </w:r>
    </w:p>
    <w:p w14:paraId="3407629E" w14:textId="77777777" w:rsidR="004F5E31" w:rsidRPr="00920D39" w:rsidRDefault="004F5E31" w:rsidP="00BA5915">
      <w:pPr>
        <w:pStyle w:val="Heading1"/>
        <w:rPr>
          <w:rFonts w:asciiTheme="majorBidi" w:hAnsiTheme="majorBidi"/>
        </w:rPr>
      </w:pPr>
      <w:bookmarkStart w:id="10" w:name="_Toc187030923"/>
      <w:r w:rsidRPr="00920D39">
        <w:rPr>
          <w:rFonts w:asciiTheme="majorBidi" w:hAnsiTheme="majorBidi"/>
        </w:rPr>
        <w:t>References</w:t>
      </w:r>
      <w:bookmarkEnd w:id="10"/>
    </w:p>
    <w:p w14:paraId="1A5F280F" w14:textId="77777777" w:rsidR="004F5E31" w:rsidRPr="00920D39" w:rsidRDefault="004F5E31" w:rsidP="00BA5915">
      <w:pPr>
        <w:pStyle w:val="ListParagraph"/>
        <w:numPr>
          <w:ilvl w:val="0"/>
          <w:numId w:val="31"/>
        </w:numPr>
        <w:rPr>
          <w:rFonts w:asciiTheme="majorBidi" w:hAnsiTheme="majorBidi" w:cstheme="majorBidi"/>
          <w:sz w:val="24"/>
          <w:szCs w:val="24"/>
        </w:rPr>
      </w:pPr>
      <w:r w:rsidRPr="00920D39">
        <w:rPr>
          <w:rFonts w:asciiTheme="majorBidi" w:hAnsiTheme="majorBidi" w:cstheme="majorBidi"/>
          <w:sz w:val="24"/>
          <w:szCs w:val="24"/>
        </w:rPr>
        <w:t xml:space="preserve">M. </w:t>
      </w:r>
      <w:proofErr w:type="spellStart"/>
      <w:r w:rsidRPr="00920D39">
        <w:rPr>
          <w:rFonts w:asciiTheme="majorBidi" w:hAnsiTheme="majorBidi" w:cstheme="majorBidi"/>
          <w:sz w:val="24"/>
          <w:szCs w:val="24"/>
        </w:rPr>
        <w:t>Boutsikas</w:t>
      </w:r>
      <w:proofErr w:type="spellEnd"/>
      <w:r w:rsidRPr="00920D39">
        <w:rPr>
          <w:rFonts w:asciiTheme="majorBidi" w:hAnsiTheme="majorBidi" w:cstheme="majorBidi"/>
          <w:sz w:val="24"/>
          <w:szCs w:val="24"/>
        </w:rPr>
        <w:t xml:space="preserve">, “On Huffman Coding for Large Alphabets,” </w:t>
      </w:r>
      <w:r w:rsidRPr="00920D39">
        <w:rPr>
          <w:rFonts w:asciiTheme="majorBidi" w:hAnsiTheme="majorBidi" w:cstheme="majorBidi"/>
          <w:i/>
          <w:iCs/>
          <w:sz w:val="24"/>
          <w:szCs w:val="24"/>
        </w:rPr>
        <w:t>Information Processing Letters</w:t>
      </w:r>
      <w:r w:rsidRPr="00920D39">
        <w:rPr>
          <w:rFonts w:asciiTheme="majorBidi" w:hAnsiTheme="majorBidi" w:cstheme="majorBidi"/>
          <w:sz w:val="24"/>
          <w:szCs w:val="24"/>
        </w:rPr>
        <w:t>, vol. 173, 2022.</w:t>
      </w:r>
    </w:p>
    <w:p w14:paraId="4F908710" w14:textId="77777777" w:rsidR="004F5E31" w:rsidRPr="00920D39" w:rsidRDefault="004F5E31" w:rsidP="00BA5915">
      <w:pPr>
        <w:pStyle w:val="ListParagraph"/>
        <w:numPr>
          <w:ilvl w:val="0"/>
          <w:numId w:val="31"/>
        </w:numPr>
        <w:rPr>
          <w:rFonts w:asciiTheme="majorBidi" w:hAnsiTheme="majorBidi" w:cstheme="majorBidi"/>
          <w:sz w:val="24"/>
          <w:szCs w:val="24"/>
        </w:rPr>
      </w:pPr>
      <w:r w:rsidRPr="00920D39">
        <w:rPr>
          <w:rFonts w:asciiTheme="majorBidi" w:hAnsiTheme="majorBidi" w:cstheme="majorBidi"/>
          <w:sz w:val="24"/>
          <w:szCs w:val="24"/>
        </w:rPr>
        <w:t xml:space="preserve">K. </w:t>
      </w:r>
      <w:proofErr w:type="spellStart"/>
      <w:r w:rsidRPr="00920D39">
        <w:rPr>
          <w:rFonts w:asciiTheme="majorBidi" w:hAnsiTheme="majorBidi" w:cstheme="majorBidi"/>
          <w:sz w:val="24"/>
          <w:szCs w:val="24"/>
        </w:rPr>
        <w:t>Faloutsos</w:t>
      </w:r>
      <w:proofErr w:type="spellEnd"/>
      <w:r w:rsidRPr="00920D39">
        <w:rPr>
          <w:rFonts w:asciiTheme="majorBidi" w:hAnsiTheme="majorBidi" w:cstheme="majorBidi"/>
          <w:sz w:val="24"/>
          <w:szCs w:val="24"/>
        </w:rPr>
        <w:t xml:space="preserve">, “A Practical Guide to Huffman Coding,” </w:t>
      </w:r>
      <w:r w:rsidRPr="00920D39">
        <w:rPr>
          <w:rFonts w:asciiTheme="majorBidi" w:hAnsiTheme="majorBidi" w:cstheme="majorBidi"/>
          <w:i/>
          <w:iCs/>
          <w:sz w:val="24"/>
          <w:szCs w:val="24"/>
        </w:rPr>
        <w:t>IEEE Access</w:t>
      </w:r>
      <w:r w:rsidRPr="00920D39">
        <w:rPr>
          <w:rFonts w:asciiTheme="majorBidi" w:hAnsiTheme="majorBidi" w:cstheme="majorBidi"/>
          <w:sz w:val="24"/>
          <w:szCs w:val="24"/>
        </w:rPr>
        <w:t>, vol. 8, pp. 168–179, 2020.</w:t>
      </w:r>
    </w:p>
    <w:p w14:paraId="7983C802" w14:textId="18922E82" w:rsidR="00087F3D" w:rsidRPr="00920D39" w:rsidRDefault="00087F3D" w:rsidP="00BA5915">
      <w:pPr>
        <w:pStyle w:val="Heading1"/>
        <w:rPr>
          <w:rFonts w:asciiTheme="majorBidi" w:hAnsiTheme="majorBidi"/>
        </w:rPr>
      </w:pPr>
      <w:bookmarkStart w:id="11" w:name="_Toc187030924"/>
      <w:r w:rsidRPr="00920D39">
        <w:rPr>
          <w:rFonts w:asciiTheme="majorBidi" w:hAnsiTheme="majorBidi"/>
        </w:rPr>
        <w:lastRenderedPageBreak/>
        <w:t>Appendix</w:t>
      </w:r>
      <w:bookmarkEnd w:id="11"/>
    </w:p>
    <w:p w14:paraId="28F6C87A" w14:textId="42D04CF2" w:rsidR="004F5E31" w:rsidRPr="00920D39" w:rsidRDefault="00087F3D" w:rsidP="00BA5915">
      <w:pPr>
        <w:rPr>
          <w:rFonts w:asciiTheme="majorBidi" w:hAnsiTheme="majorBidi" w:cstheme="majorBidi"/>
          <w:noProof/>
        </w:rPr>
      </w:pPr>
      <w:r w:rsidRPr="00920D39">
        <w:rPr>
          <w:rFonts w:asciiTheme="majorBidi" w:hAnsiTheme="majorBidi" w:cstheme="majorBidi"/>
        </w:rPr>
        <w:t>This code is written in Python and covers the integration of all the requirements:</w:t>
      </w:r>
      <w:r w:rsidRPr="00920D39">
        <w:rPr>
          <w:rFonts w:asciiTheme="majorBidi" w:hAnsiTheme="majorBidi" w:cstheme="majorBidi"/>
        </w:rPr>
        <w:br/>
      </w:r>
      <w:r w:rsidR="00BA5915" w:rsidRPr="00920D39">
        <w:rPr>
          <w:rFonts w:asciiTheme="majorBidi" w:hAnsiTheme="majorBidi" w:cstheme="majorBidi"/>
          <w:noProof/>
        </w:rPr>
        <w:drawing>
          <wp:inline distT="0" distB="0" distL="0" distR="0" wp14:anchorId="6D8219E6" wp14:editId="412DDB4E">
            <wp:extent cx="2684965" cy="2600325"/>
            <wp:effectExtent l="0" t="0" r="1270" b="0"/>
            <wp:docPr id="28244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1400" name=""/>
                    <pic:cNvPicPr/>
                  </pic:nvPicPr>
                  <pic:blipFill>
                    <a:blip r:embed="rId13"/>
                    <a:stretch>
                      <a:fillRect/>
                    </a:stretch>
                  </pic:blipFill>
                  <pic:spPr>
                    <a:xfrm>
                      <a:off x="0" y="0"/>
                      <a:ext cx="2693505" cy="2608595"/>
                    </a:xfrm>
                    <a:prstGeom prst="rect">
                      <a:avLst/>
                    </a:prstGeom>
                  </pic:spPr>
                </pic:pic>
              </a:graphicData>
            </a:graphic>
          </wp:inline>
        </w:drawing>
      </w:r>
      <w:r w:rsidR="00BA5915" w:rsidRPr="00920D39">
        <w:rPr>
          <w:rFonts w:asciiTheme="majorBidi" w:hAnsiTheme="majorBidi" w:cstheme="majorBidi"/>
          <w:noProof/>
        </w:rPr>
        <w:t xml:space="preserve"> </w:t>
      </w:r>
      <w:r w:rsidR="00BA5915" w:rsidRPr="00920D39">
        <w:rPr>
          <w:rFonts w:asciiTheme="majorBidi" w:hAnsiTheme="majorBidi" w:cstheme="majorBidi"/>
          <w:noProof/>
        </w:rPr>
        <w:drawing>
          <wp:inline distT="0" distB="0" distL="0" distR="0" wp14:anchorId="446FE46E" wp14:editId="3576B9C9">
            <wp:extent cx="2539365" cy="2581134"/>
            <wp:effectExtent l="0" t="0" r="0" b="0"/>
            <wp:docPr id="162655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50641" name=""/>
                    <pic:cNvPicPr/>
                  </pic:nvPicPr>
                  <pic:blipFill>
                    <a:blip r:embed="rId14"/>
                    <a:stretch>
                      <a:fillRect/>
                    </a:stretch>
                  </pic:blipFill>
                  <pic:spPr>
                    <a:xfrm>
                      <a:off x="0" y="0"/>
                      <a:ext cx="2549232" cy="2591163"/>
                    </a:xfrm>
                    <a:prstGeom prst="rect">
                      <a:avLst/>
                    </a:prstGeom>
                  </pic:spPr>
                </pic:pic>
              </a:graphicData>
            </a:graphic>
          </wp:inline>
        </w:drawing>
      </w:r>
    </w:p>
    <w:p w14:paraId="7F8643B3" w14:textId="234BF2C8" w:rsidR="00BA5915" w:rsidRPr="00920D39" w:rsidRDefault="00BA5915" w:rsidP="00BA5915">
      <w:pPr>
        <w:rPr>
          <w:rFonts w:asciiTheme="majorBidi" w:hAnsiTheme="majorBidi" w:cstheme="majorBidi"/>
        </w:rPr>
      </w:pPr>
      <w:r w:rsidRPr="00920D39">
        <w:rPr>
          <w:rFonts w:asciiTheme="majorBidi" w:hAnsiTheme="majorBidi" w:cstheme="majorBidi"/>
          <w:noProof/>
        </w:rPr>
        <w:drawing>
          <wp:inline distT="0" distB="0" distL="0" distR="0" wp14:anchorId="07D63EC3" wp14:editId="52A02EF1">
            <wp:extent cx="2695575" cy="2447925"/>
            <wp:effectExtent l="0" t="0" r="9525" b="9525"/>
            <wp:docPr id="40809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1816" name=""/>
                    <pic:cNvPicPr/>
                  </pic:nvPicPr>
                  <pic:blipFill>
                    <a:blip r:embed="rId15"/>
                    <a:stretch>
                      <a:fillRect/>
                    </a:stretch>
                  </pic:blipFill>
                  <pic:spPr>
                    <a:xfrm>
                      <a:off x="0" y="0"/>
                      <a:ext cx="2700877" cy="2452740"/>
                    </a:xfrm>
                    <a:prstGeom prst="rect">
                      <a:avLst/>
                    </a:prstGeom>
                  </pic:spPr>
                </pic:pic>
              </a:graphicData>
            </a:graphic>
          </wp:inline>
        </w:drawing>
      </w:r>
      <w:r w:rsidR="009F78B8" w:rsidRPr="00920D39">
        <w:rPr>
          <w:rFonts w:asciiTheme="majorBidi" w:hAnsiTheme="majorBidi" w:cstheme="majorBidi"/>
          <w:noProof/>
        </w:rPr>
        <w:t xml:space="preserve"> </w:t>
      </w:r>
      <w:r w:rsidR="009F78B8" w:rsidRPr="00920D39">
        <w:rPr>
          <w:rFonts w:asciiTheme="majorBidi" w:hAnsiTheme="majorBidi" w:cstheme="majorBidi"/>
          <w:noProof/>
        </w:rPr>
        <w:drawing>
          <wp:inline distT="0" distB="0" distL="0" distR="0" wp14:anchorId="360D91B9" wp14:editId="2AD02B2B">
            <wp:extent cx="2562225" cy="2456815"/>
            <wp:effectExtent l="0" t="0" r="9525" b="635"/>
            <wp:docPr id="101101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14396" name=""/>
                    <pic:cNvPicPr/>
                  </pic:nvPicPr>
                  <pic:blipFill>
                    <a:blip r:embed="rId16"/>
                    <a:stretch>
                      <a:fillRect/>
                    </a:stretch>
                  </pic:blipFill>
                  <pic:spPr>
                    <a:xfrm>
                      <a:off x="0" y="0"/>
                      <a:ext cx="2569474" cy="2463766"/>
                    </a:xfrm>
                    <a:prstGeom prst="rect">
                      <a:avLst/>
                    </a:prstGeom>
                  </pic:spPr>
                </pic:pic>
              </a:graphicData>
            </a:graphic>
          </wp:inline>
        </w:drawing>
      </w:r>
    </w:p>
    <w:sectPr w:rsidR="00BA5915" w:rsidRPr="00920D39" w:rsidSect="00A049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BF2DD" w14:textId="77777777" w:rsidR="00097C15" w:rsidRDefault="00097C15" w:rsidP="002F2B3A">
      <w:pPr>
        <w:spacing w:after="0" w:line="240" w:lineRule="auto"/>
      </w:pPr>
      <w:r>
        <w:separator/>
      </w:r>
    </w:p>
  </w:endnote>
  <w:endnote w:type="continuationSeparator" w:id="0">
    <w:p w14:paraId="10F13296" w14:textId="77777777" w:rsidR="00097C15" w:rsidRDefault="00097C15" w:rsidP="002F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1F29F" w14:textId="77777777" w:rsidR="00F94CFB" w:rsidRDefault="00F94CFB" w:rsidP="00F94CFB">
    <w:pPr>
      <w:pStyle w:val="Footer"/>
      <w:jc w:val="right"/>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E99FB" w14:textId="77777777" w:rsidR="00097C15" w:rsidRDefault="00097C15" w:rsidP="002F2B3A">
      <w:pPr>
        <w:spacing w:after="0" w:line="240" w:lineRule="auto"/>
      </w:pPr>
      <w:r>
        <w:separator/>
      </w:r>
    </w:p>
  </w:footnote>
  <w:footnote w:type="continuationSeparator" w:id="0">
    <w:p w14:paraId="24CF7EB8" w14:textId="77777777" w:rsidR="00097C15" w:rsidRDefault="00097C15" w:rsidP="002F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5F0C14"/>
    <w:multiLevelType w:val="multilevel"/>
    <w:tmpl w:val="129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80FC1"/>
    <w:multiLevelType w:val="multilevel"/>
    <w:tmpl w:val="3D38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02D18"/>
    <w:multiLevelType w:val="multilevel"/>
    <w:tmpl w:val="596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D28BC"/>
    <w:multiLevelType w:val="multilevel"/>
    <w:tmpl w:val="D72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E2097"/>
    <w:multiLevelType w:val="multilevel"/>
    <w:tmpl w:val="F96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615A2"/>
    <w:multiLevelType w:val="multilevel"/>
    <w:tmpl w:val="25CE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65A1B"/>
    <w:multiLevelType w:val="multilevel"/>
    <w:tmpl w:val="0E9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257CE"/>
    <w:multiLevelType w:val="multilevel"/>
    <w:tmpl w:val="7D0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F272B"/>
    <w:multiLevelType w:val="multilevel"/>
    <w:tmpl w:val="8D16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8010E"/>
    <w:multiLevelType w:val="multilevel"/>
    <w:tmpl w:val="54E4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E2364"/>
    <w:multiLevelType w:val="multilevel"/>
    <w:tmpl w:val="D4E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E4171"/>
    <w:multiLevelType w:val="multilevel"/>
    <w:tmpl w:val="9F34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E7DC6"/>
    <w:multiLevelType w:val="multilevel"/>
    <w:tmpl w:val="F6F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13393"/>
    <w:multiLevelType w:val="multilevel"/>
    <w:tmpl w:val="B3C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87DF6"/>
    <w:multiLevelType w:val="hybridMultilevel"/>
    <w:tmpl w:val="3650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6956"/>
    <w:multiLevelType w:val="multilevel"/>
    <w:tmpl w:val="AEAC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B5D06"/>
    <w:multiLevelType w:val="multilevel"/>
    <w:tmpl w:val="E0D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D4BEE"/>
    <w:multiLevelType w:val="multilevel"/>
    <w:tmpl w:val="4046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C3931"/>
    <w:multiLevelType w:val="multilevel"/>
    <w:tmpl w:val="ABD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54671"/>
    <w:multiLevelType w:val="multilevel"/>
    <w:tmpl w:val="243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04A8A"/>
    <w:multiLevelType w:val="multilevel"/>
    <w:tmpl w:val="8FA4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9063D"/>
    <w:multiLevelType w:val="multilevel"/>
    <w:tmpl w:val="F924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23445"/>
    <w:multiLevelType w:val="multilevel"/>
    <w:tmpl w:val="138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B1889"/>
    <w:multiLevelType w:val="multilevel"/>
    <w:tmpl w:val="10D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F7F9E"/>
    <w:multiLevelType w:val="multilevel"/>
    <w:tmpl w:val="5B2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E0763"/>
    <w:multiLevelType w:val="multilevel"/>
    <w:tmpl w:val="1738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B60F7"/>
    <w:multiLevelType w:val="multilevel"/>
    <w:tmpl w:val="609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15DCD"/>
    <w:multiLevelType w:val="multilevel"/>
    <w:tmpl w:val="AC5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456AE"/>
    <w:multiLevelType w:val="multilevel"/>
    <w:tmpl w:val="1CC8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011037">
    <w:abstractNumId w:val="5"/>
  </w:num>
  <w:num w:numId="2" w16cid:durableId="332799314">
    <w:abstractNumId w:val="3"/>
  </w:num>
  <w:num w:numId="3" w16cid:durableId="2041465302">
    <w:abstractNumId w:val="2"/>
  </w:num>
  <w:num w:numId="4" w16cid:durableId="578366087">
    <w:abstractNumId w:val="4"/>
  </w:num>
  <w:num w:numId="5" w16cid:durableId="73162134">
    <w:abstractNumId w:val="1"/>
  </w:num>
  <w:num w:numId="6" w16cid:durableId="1783760813">
    <w:abstractNumId w:val="0"/>
  </w:num>
  <w:num w:numId="7" w16cid:durableId="255753028">
    <w:abstractNumId w:val="9"/>
  </w:num>
  <w:num w:numId="8" w16cid:durableId="32390754">
    <w:abstractNumId w:val="16"/>
  </w:num>
  <w:num w:numId="9" w16cid:durableId="1231581554">
    <w:abstractNumId w:val="33"/>
  </w:num>
  <w:num w:numId="10" w16cid:durableId="1455519729">
    <w:abstractNumId w:val="32"/>
  </w:num>
  <w:num w:numId="11" w16cid:durableId="773596573">
    <w:abstractNumId w:val="22"/>
  </w:num>
  <w:num w:numId="12" w16cid:durableId="1468166346">
    <w:abstractNumId w:val="21"/>
  </w:num>
  <w:num w:numId="13" w16cid:durableId="1326130205">
    <w:abstractNumId w:val="18"/>
  </w:num>
  <w:num w:numId="14" w16cid:durableId="118840843">
    <w:abstractNumId w:val="23"/>
  </w:num>
  <w:num w:numId="15" w16cid:durableId="1882746452">
    <w:abstractNumId w:val="7"/>
  </w:num>
  <w:num w:numId="16" w16cid:durableId="550074944">
    <w:abstractNumId w:val="25"/>
  </w:num>
  <w:num w:numId="17" w16cid:durableId="2091539479">
    <w:abstractNumId w:val="24"/>
  </w:num>
  <w:num w:numId="18" w16cid:durableId="627469791">
    <w:abstractNumId w:val="13"/>
  </w:num>
  <w:num w:numId="19" w16cid:durableId="21320217">
    <w:abstractNumId w:val="17"/>
  </w:num>
  <w:num w:numId="20" w16cid:durableId="1129200617">
    <w:abstractNumId w:val="34"/>
  </w:num>
  <w:num w:numId="21" w16cid:durableId="835877045">
    <w:abstractNumId w:val="20"/>
  </w:num>
  <w:num w:numId="22" w16cid:durableId="1912502981">
    <w:abstractNumId w:val="31"/>
  </w:num>
  <w:num w:numId="23" w16cid:durableId="1145002193">
    <w:abstractNumId w:val="30"/>
  </w:num>
  <w:num w:numId="24" w16cid:durableId="1430153614">
    <w:abstractNumId w:val="10"/>
  </w:num>
  <w:num w:numId="25" w16cid:durableId="1074008677">
    <w:abstractNumId w:val="19"/>
  </w:num>
  <w:num w:numId="26" w16cid:durableId="395057620">
    <w:abstractNumId w:val="28"/>
  </w:num>
  <w:num w:numId="27" w16cid:durableId="134874809">
    <w:abstractNumId w:val="29"/>
  </w:num>
  <w:num w:numId="28" w16cid:durableId="104812036">
    <w:abstractNumId w:val="8"/>
  </w:num>
  <w:num w:numId="29" w16cid:durableId="592855172">
    <w:abstractNumId w:val="15"/>
  </w:num>
  <w:num w:numId="30" w16cid:durableId="1161120943">
    <w:abstractNumId w:val="27"/>
  </w:num>
  <w:num w:numId="31" w16cid:durableId="1889292801">
    <w:abstractNumId w:val="11"/>
  </w:num>
  <w:num w:numId="32" w16cid:durableId="2077704124">
    <w:abstractNumId w:val="14"/>
  </w:num>
  <w:num w:numId="33" w16cid:durableId="1263800016">
    <w:abstractNumId w:val="12"/>
  </w:num>
  <w:num w:numId="34" w16cid:durableId="423886955">
    <w:abstractNumId w:val="26"/>
  </w:num>
  <w:num w:numId="35" w16cid:durableId="86995484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FF1"/>
    <w:rsid w:val="00034616"/>
    <w:rsid w:val="00037BAD"/>
    <w:rsid w:val="000469D4"/>
    <w:rsid w:val="0004767E"/>
    <w:rsid w:val="0005619E"/>
    <w:rsid w:val="0006063C"/>
    <w:rsid w:val="0006252E"/>
    <w:rsid w:val="00064638"/>
    <w:rsid w:val="00072244"/>
    <w:rsid w:val="00087BF8"/>
    <w:rsid w:val="00087F3D"/>
    <w:rsid w:val="00090DAD"/>
    <w:rsid w:val="000920E3"/>
    <w:rsid w:val="00094A16"/>
    <w:rsid w:val="00097C15"/>
    <w:rsid w:val="001047DF"/>
    <w:rsid w:val="001244B6"/>
    <w:rsid w:val="0012619E"/>
    <w:rsid w:val="00132B0A"/>
    <w:rsid w:val="00134DD2"/>
    <w:rsid w:val="00140561"/>
    <w:rsid w:val="0015074B"/>
    <w:rsid w:val="001603FC"/>
    <w:rsid w:val="00166954"/>
    <w:rsid w:val="001729CA"/>
    <w:rsid w:val="0018083D"/>
    <w:rsid w:val="00181C38"/>
    <w:rsid w:val="001A40F4"/>
    <w:rsid w:val="001C406F"/>
    <w:rsid w:val="001E0F2B"/>
    <w:rsid w:val="001F5B26"/>
    <w:rsid w:val="00210584"/>
    <w:rsid w:val="0021069D"/>
    <w:rsid w:val="00214AC5"/>
    <w:rsid w:val="00222EB1"/>
    <w:rsid w:val="002261B6"/>
    <w:rsid w:val="00233A5E"/>
    <w:rsid w:val="00240573"/>
    <w:rsid w:val="00260143"/>
    <w:rsid w:val="002840EF"/>
    <w:rsid w:val="002942A0"/>
    <w:rsid w:val="0029504A"/>
    <w:rsid w:val="0029639D"/>
    <w:rsid w:val="002A3AFB"/>
    <w:rsid w:val="002A774D"/>
    <w:rsid w:val="002C5F07"/>
    <w:rsid w:val="002C7C59"/>
    <w:rsid w:val="002E425B"/>
    <w:rsid w:val="002F2B3A"/>
    <w:rsid w:val="002F7849"/>
    <w:rsid w:val="0030673E"/>
    <w:rsid w:val="00320BC6"/>
    <w:rsid w:val="00326F43"/>
    <w:rsid w:val="00326F90"/>
    <w:rsid w:val="00346B34"/>
    <w:rsid w:val="00353E42"/>
    <w:rsid w:val="003A3EEF"/>
    <w:rsid w:val="003C0F50"/>
    <w:rsid w:val="003C4FD2"/>
    <w:rsid w:val="004324F6"/>
    <w:rsid w:val="00440678"/>
    <w:rsid w:val="00450D7E"/>
    <w:rsid w:val="00452E25"/>
    <w:rsid w:val="00467D18"/>
    <w:rsid w:val="004978FE"/>
    <w:rsid w:val="004A059E"/>
    <w:rsid w:val="004A114C"/>
    <w:rsid w:val="004A7F6E"/>
    <w:rsid w:val="004B475E"/>
    <w:rsid w:val="004D00CF"/>
    <w:rsid w:val="004D2BA7"/>
    <w:rsid w:val="004E13C4"/>
    <w:rsid w:val="004F5E31"/>
    <w:rsid w:val="004F5E56"/>
    <w:rsid w:val="005024CA"/>
    <w:rsid w:val="00504E01"/>
    <w:rsid w:val="0050665C"/>
    <w:rsid w:val="00506A30"/>
    <w:rsid w:val="0051565E"/>
    <w:rsid w:val="0051725E"/>
    <w:rsid w:val="00522B29"/>
    <w:rsid w:val="0055566C"/>
    <w:rsid w:val="00557501"/>
    <w:rsid w:val="00567FAB"/>
    <w:rsid w:val="00580BA7"/>
    <w:rsid w:val="00585614"/>
    <w:rsid w:val="005929DC"/>
    <w:rsid w:val="005A3C7A"/>
    <w:rsid w:val="005B0B7D"/>
    <w:rsid w:val="005B3B94"/>
    <w:rsid w:val="005D01C5"/>
    <w:rsid w:val="005E0D63"/>
    <w:rsid w:val="005F3E62"/>
    <w:rsid w:val="00602599"/>
    <w:rsid w:val="00611C95"/>
    <w:rsid w:val="00632399"/>
    <w:rsid w:val="00640F26"/>
    <w:rsid w:val="006545D0"/>
    <w:rsid w:val="00656D18"/>
    <w:rsid w:val="006662B5"/>
    <w:rsid w:val="006677F3"/>
    <w:rsid w:val="00695CA7"/>
    <w:rsid w:val="006A026F"/>
    <w:rsid w:val="006B6713"/>
    <w:rsid w:val="006E0045"/>
    <w:rsid w:val="006E5131"/>
    <w:rsid w:val="006F35A4"/>
    <w:rsid w:val="006F4AA4"/>
    <w:rsid w:val="006F526D"/>
    <w:rsid w:val="006F668D"/>
    <w:rsid w:val="006F6836"/>
    <w:rsid w:val="0072233A"/>
    <w:rsid w:val="00735D87"/>
    <w:rsid w:val="007416CA"/>
    <w:rsid w:val="00766509"/>
    <w:rsid w:val="00766640"/>
    <w:rsid w:val="00776BEC"/>
    <w:rsid w:val="00793094"/>
    <w:rsid w:val="0079728A"/>
    <w:rsid w:val="007D28C1"/>
    <w:rsid w:val="007E7646"/>
    <w:rsid w:val="007F583B"/>
    <w:rsid w:val="00812E5B"/>
    <w:rsid w:val="008200E6"/>
    <w:rsid w:val="0083205C"/>
    <w:rsid w:val="00833FA3"/>
    <w:rsid w:val="00852734"/>
    <w:rsid w:val="00860CA1"/>
    <w:rsid w:val="00863415"/>
    <w:rsid w:val="00864F49"/>
    <w:rsid w:val="008708B0"/>
    <w:rsid w:val="00870910"/>
    <w:rsid w:val="00877EA3"/>
    <w:rsid w:val="008803D0"/>
    <w:rsid w:val="0088299F"/>
    <w:rsid w:val="008A0C5F"/>
    <w:rsid w:val="008A2B4F"/>
    <w:rsid w:val="008C08FC"/>
    <w:rsid w:val="008D70BE"/>
    <w:rsid w:val="008F2474"/>
    <w:rsid w:val="0090348B"/>
    <w:rsid w:val="00920D39"/>
    <w:rsid w:val="009441F5"/>
    <w:rsid w:val="00950668"/>
    <w:rsid w:val="009602EB"/>
    <w:rsid w:val="009808B7"/>
    <w:rsid w:val="009B2516"/>
    <w:rsid w:val="009B7691"/>
    <w:rsid w:val="009C5496"/>
    <w:rsid w:val="009D234F"/>
    <w:rsid w:val="009D30EC"/>
    <w:rsid w:val="009E507B"/>
    <w:rsid w:val="009F58E3"/>
    <w:rsid w:val="009F78B8"/>
    <w:rsid w:val="009F7CCC"/>
    <w:rsid w:val="00A0331A"/>
    <w:rsid w:val="00A049B9"/>
    <w:rsid w:val="00A12BE9"/>
    <w:rsid w:val="00A27E43"/>
    <w:rsid w:val="00A30BC2"/>
    <w:rsid w:val="00A44357"/>
    <w:rsid w:val="00A51B2F"/>
    <w:rsid w:val="00AA1D8D"/>
    <w:rsid w:val="00AF3C1B"/>
    <w:rsid w:val="00B15DE3"/>
    <w:rsid w:val="00B2538C"/>
    <w:rsid w:val="00B258E2"/>
    <w:rsid w:val="00B423CC"/>
    <w:rsid w:val="00B47730"/>
    <w:rsid w:val="00B5586F"/>
    <w:rsid w:val="00B72C15"/>
    <w:rsid w:val="00B74520"/>
    <w:rsid w:val="00B85F94"/>
    <w:rsid w:val="00B86634"/>
    <w:rsid w:val="00B9112A"/>
    <w:rsid w:val="00B945E1"/>
    <w:rsid w:val="00BA5915"/>
    <w:rsid w:val="00BB32FE"/>
    <w:rsid w:val="00BB5A75"/>
    <w:rsid w:val="00BC490F"/>
    <w:rsid w:val="00BC54C2"/>
    <w:rsid w:val="00BE33F2"/>
    <w:rsid w:val="00BE62AA"/>
    <w:rsid w:val="00BF5AEE"/>
    <w:rsid w:val="00C06370"/>
    <w:rsid w:val="00C13FD1"/>
    <w:rsid w:val="00C407D2"/>
    <w:rsid w:val="00C44CFE"/>
    <w:rsid w:val="00C4593E"/>
    <w:rsid w:val="00C70FC3"/>
    <w:rsid w:val="00C7288E"/>
    <w:rsid w:val="00C81EBD"/>
    <w:rsid w:val="00C82BE8"/>
    <w:rsid w:val="00CB0664"/>
    <w:rsid w:val="00CB36AC"/>
    <w:rsid w:val="00CC5F0B"/>
    <w:rsid w:val="00CD39AF"/>
    <w:rsid w:val="00CE7CD3"/>
    <w:rsid w:val="00CF589A"/>
    <w:rsid w:val="00D00859"/>
    <w:rsid w:val="00D06A58"/>
    <w:rsid w:val="00D12E8E"/>
    <w:rsid w:val="00D14EA8"/>
    <w:rsid w:val="00D2377F"/>
    <w:rsid w:val="00D2445F"/>
    <w:rsid w:val="00D245E4"/>
    <w:rsid w:val="00D31B53"/>
    <w:rsid w:val="00D42CA1"/>
    <w:rsid w:val="00D52D58"/>
    <w:rsid w:val="00D84D80"/>
    <w:rsid w:val="00D97325"/>
    <w:rsid w:val="00DE3209"/>
    <w:rsid w:val="00DF390F"/>
    <w:rsid w:val="00DF60A0"/>
    <w:rsid w:val="00E2094A"/>
    <w:rsid w:val="00E2351E"/>
    <w:rsid w:val="00E4124E"/>
    <w:rsid w:val="00E423CC"/>
    <w:rsid w:val="00E439D4"/>
    <w:rsid w:val="00E51C72"/>
    <w:rsid w:val="00E54ECE"/>
    <w:rsid w:val="00E62F5D"/>
    <w:rsid w:val="00E67452"/>
    <w:rsid w:val="00E71EB1"/>
    <w:rsid w:val="00E9765A"/>
    <w:rsid w:val="00EB3A22"/>
    <w:rsid w:val="00EC0619"/>
    <w:rsid w:val="00ED507A"/>
    <w:rsid w:val="00EF05A1"/>
    <w:rsid w:val="00EF2B5E"/>
    <w:rsid w:val="00F13CE3"/>
    <w:rsid w:val="00F329EB"/>
    <w:rsid w:val="00F5454D"/>
    <w:rsid w:val="00F5774D"/>
    <w:rsid w:val="00F937E3"/>
    <w:rsid w:val="00F94CFB"/>
    <w:rsid w:val="00FB683E"/>
    <w:rsid w:val="00FC5189"/>
    <w:rsid w:val="00FC693F"/>
    <w:rsid w:val="00FC7AE7"/>
    <w:rsid w:val="00FF10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1C412"/>
  <w14:defaultImageDpi w14:val="300"/>
  <w15:docId w15:val="{D1A04882-0838-4BC9-A8D5-038460C3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F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047DF"/>
    <w:pPr>
      <w:tabs>
        <w:tab w:val="right" w:leader="dot" w:pos="8630"/>
      </w:tabs>
      <w:spacing w:after="100"/>
    </w:pPr>
    <w:rPr>
      <w:rFonts w:asciiTheme="majorBidi" w:hAnsiTheme="majorBidi"/>
      <w:b/>
      <w:bCs/>
      <w:noProof/>
    </w:rPr>
  </w:style>
  <w:style w:type="paragraph" w:styleId="TOC2">
    <w:name w:val="toc 2"/>
    <w:basedOn w:val="Normal"/>
    <w:next w:val="Normal"/>
    <w:autoRedefine/>
    <w:uiPriority w:val="39"/>
    <w:unhideWhenUsed/>
    <w:rsid w:val="009F58E3"/>
    <w:pPr>
      <w:spacing w:after="100"/>
      <w:ind w:left="220"/>
    </w:pPr>
  </w:style>
  <w:style w:type="paragraph" w:styleId="TOC3">
    <w:name w:val="toc 3"/>
    <w:basedOn w:val="Normal"/>
    <w:next w:val="Normal"/>
    <w:autoRedefine/>
    <w:uiPriority w:val="39"/>
    <w:unhideWhenUsed/>
    <w:rsid w:val="009F58E3"/>
    <w:pPr>
      <w:spacing w:after="100"/>
      <w:ind w:left="440"/>
    </w:pPr>
  </w:style>
  <w:style w:type="character" w:styleId="Hyperlink">
    <w:name w:val="Hyperlink"/>
    <w:basedOn w:val="DefaultParagraphFont"/>
    <w:uiPriority w:val="99"/>
    <w:unhideWhenUsed/>
    <w:rsid w:val="009F58E3"/>
    <w:rPr>
      <w:color w:val="0000FF" w:themeColor="hyperlink"/>
      <w:u w:val="single"/>
    </w:rPr>
  </w:style>
  <w:style w:type="character" w:styleId="LineNumber">
    <w:name w:val="line number"/>
    <w:basedOn w:val="DefaultParagraphFont"/>
    <w:uiPriority w:val="99"/>
    <w:semiHidden/>
    <w:unhideWhenUsed/>
    <w:rsid w:val="00F94CFB"/>
  </w:style>
  <w:style w:type="paragraph" w:styleId="TableofFigures">
    <w:name w:val="table of figures"/>
    <w:basedOn w:val="Normal"/>
    <w:next w:val="Normal"/>
    <w:uiPriority w:val="99"/>
    <w:unhideWhenUsed/>
    <w:rsid w:val="00B9112A"/>
    <w:pPr>
      <w:spacing w:after="0"/>
    </w:pPr>
  </w:style>
  <w:style w:type="paragraph" w:styleId="NormalWeb">
    <w:name w:val="Normal (Web)"/>
    <w:basedOn w:val="Normal"/>
    <w:uiPriority w:val="99"/>
    <w:unhideWhenUsed/>
    <w:rsid w:val="009B7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ortnoteditedlongjunnx">
    <w:name w:val="editor_t__not_edited_long__junnx"/>
    <w:basedOn w:val="DefaultParagraphFont"/>
    <w:rsid w:val="00EF05A1"/>
  </w:style>
  <w:style w:type="character" w:customStyle="1" w:styleId="apple-converted-space">
    <w:name w:val="apple-converted-space"/>
    <w:basedOn w:val="DefaultParagraphFont"/>
    <w:rsid w:val="00EF05A1"/>
  </w:style>
  <w:style w:type="character" w:customStyle="1" w:styleId="editortaddedltunj">
    <w:name w:val="editor_t__added__ltunj"/>
    <w:basedOn w:val="DefaultParagraphFont"/>
    <w:rsid w:val="00EF05A1"/>
  </w:style>
  <w:style w:type="character" w:customStyle="1" w:styleId="editortnoteditedwurp8">
    <w:name w:val="editor_t__not_edited__wurp8"/>
    <w:basedOn w:val="DefaultParagraphFont"/>
    <w:rsid w:val="00EF05A1"/>
  </w:style>
  <w:style w:type="character" w:styleId="UnresolvedMention">
    <w:name w:val="Unresolved Mention"/>
    <w:basedOn w:val="DefaultParagraphFont"/>
    <w:uiPriority w:val="99"/>
    <w:semiHidden/>
    <w:unhideWhenUsed/>
    <w:rsid w:val="00166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966">
      <w:bodyDiv w:val="1"/>
      <w:marLeft w:val="0"/>
      <w:marRight w:val="0"/>
      <w:marTop w:val="0"/>
      <w:marBottom w:val="0"/>
      <w:divBdr>
        <w:top w:val="none" w:sz="0" w:space="0" w:color="auto"/>
        <w:left w:val="none" w:sz="0" w:space="0" w:color="auto"/>
        <w:bottom w:val="none" w:sz="0" w:space="0" w:color="auto"/>
        <w:right w:val="none" w:sz="0" w:space="0" w:color="auto"/>
      </w:divBdr>
    </w:div>
    <w:div w:id="8455380">
      <w:bodyDiv w:val="1"/>
      <w:marLeft w:val="0"/>
      <w:marRight w:val="0"/>
      <w:marTop w:val="0"/>
      <w:marBottom w:val="0"/>
      <w:divBdr>
        <w:top w:val="none" w:sz="0" w:space="0" w:color="auto"/>
        <w:left w:val="none" w:sz="0" w:space="0" w:color="auto"/>
        <w:bottom w:val="none" w:sz="0" w:space="0" w:color="auto"/>
        <w:right w:val="none" w:sz="0" w:space="0" w:color="auto"/>
      </w:divBdr>
      <w:divsChild>
        <w:div w:id="1814592657">
          <w:marLeft w:val="0"/>
          <w:marRight w:val="0"/>
          <w:marTop w:val="0"/>
          <w:marBottom w:val="0"/>
          <w:divBdr>
            <w:top w:val="none" w:sz="0" w:space="0" w:color="auto"/>
            <w:left w:val="none" w:sz="0" w:space="0" w:color="auto"/>
            <w:bottom w:val="none" w:sz="0" w:space="0" w:color="auto"/>
            <w:right w:val="none" w:sz="0" w:space="0" w:color="auto"/>
          </w:divBdr>
          <w:divsChild>
            <w:div w:id="1394501031">
              <w:marLeft w:val="0"/>
              <w:marRight w:val="0"/>
              <w:marTop w:val="0"/>
              <w:marBottom w:val="0"/>
              <w:divBdr>
                <w:top w:val="none" w:sz="0" w:space="0" w:color="auto"/>
                <w:left w:val="none" w:sz="0" w:space="0" w:color="auto"/>
                <w:bottom w:val="none" w:sz="0" w:space="0" w:color="auto"/>
                <w:right w:val="none" w:sz="0" w:space="0" w:color="auto"/>
              </w:divBdr>
              <w:divsChild>
                <w:div w:id="667247331">
                  <w:marLeft w:val="0"/>
                  <w:marRight w:val="0"/>
                  <w:marTop w:val="0"/>
                  <w:marBottom w:val="0"/>
                  <w:divBdr>
                    <w:top w:val="none" w:sz="0" w:space="0" w:color="auto"/>
                    <w:left w:val="none" w:sz="0" w:space="0" w:color="auto"/>
                    <w:bottom w:val="none" w:sz="0" w:space="0" w:color="auto"/>
                    <w:right w:val="none" w:sz="0" w:space="0" w:color="auto"/>
                  </w:divBdr>
                  <w:divsChild>
                    <w:div w:id="1364942856">
                      <w:marLeft w:val="0"/>
                      <w:marRight w:val="0"/>
                      <w:marTop w:val="0"/>
                      <w:marBottom w:val="0"/>
                      <w:divBdr>
                        <w:top w:val="none" w:sz="0" w:space="0" w:color="auto"/>
                        <w:left w:val="none" w:sz="0" w:space="0" w:color="auto"/>
                        <w:bottom w:val="none" w:sz="0" w:space="0" w:color="auto"/>
                        <w:right w:val="none" w:sz="0" w:space="0" w:color="auto"/>
                      </w:divBdr>
                      <w:divsChild>
                        <w:div w:id="33508279">
                          <w:marLeft w:val="0"/>
                          <w:marRight w:val="0"/>
                          <w:marTop w:val="0"/>
                          <w:marBottom w:val="0"/>
                          <w:divBdr>
                            <w:top w:val="none" w:sz="0" w:space="0" w:color="auto"/>
                            <w:left w:val="none" w:sz="0" w:space="0" w:color="auto"/>
                            <w:bottom w:val="none" w:sz="0" w:space="0" w:color="auto"/>
                            <w:right w:val="none" w:sz="0" w:space="0" w:color="auto"/>
                          </w:divBdr>
                          <w:divsChild>
                            <w:div w:id="3331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762">
      <w:bodyDiv w:val="1"/>
      <w:marLeft w:val="0"/>
      <w:marRight w:val="0"/>
      <w:marTop w:val="0"/>
      <w:marBottom w:val="0"/>
      <w:divBdr>
        <w:top w:val="none" w:sz="0" w:space="0" w:color="auto"/>
        <w:left w:val="none" w:sz="0" w:space="0" w:color="auto"/>
        <w:bottom w:val="none" w:sz="0" w:space="0" w:color="auto"/>
        <w:right w:val="none" w:sz="0" w:space="0" w:color="auto"/>
      </w:divBdr>
    </w:div>
    <w:div w:id="11035251">
      <w:bodyDiv w:val="1"/>
      <w:marLeft w:val="0"/>
      <w:marRight w:val="0"/>
      <w:marTop w:val="0"/>
      <w:marBottom w:val="0"/>
      <w:divBdr>
        <w:top w:val="none" w:sz="0" w:space="0" w:color="auto"/>
        <w:left w:val="none" w:sz="0" w:space="0" w:color="auto"/>
        <w:bottom w:val="none" w:sz="0" w:space="0" w:color="auto"/>
        <w:right w:val="none" w:sz="0" w:space="0" w:color="auto"/>
      </w:divBdr>
      <w:divsChild>
        <w:div w:id="20669707">
          <w:marLeft w:val="0"/>
          <w:marRight w:val="0"/>
          <w:marTop w:val="0"/>
          <w:marBottom w:val="0"/>
          <w:divBdr>
            <w:top w:val="none" w:sz="0" w:space="0" w:color="auto"/>
            <w:left w:val="none" w:sz="0" w:space="0" w:color="auto"/>
            <w:bottom w:val="none" w:sz="0" w:space="0" w:color="auto"/>
            <w:right w:val="none" w:sz="0" w:space="0" w:color="auto"/>
          </w:divBdr>
          <w:divsChild>
            <w:div w:id="1037437652">
              <w:marLeft w:val="0"/>
              <w:marRight w:val="0"/>
              <w:marTop w:val="0"/>
              <w:marBottom w:val="0"/>
              <w:divBdr>
                <w:top w:val="none" w:sz="0" w:space="0" w:color="auto"/>
                <w:left w:val="none" w:sz="0" w:space="0" w:color="auto"/>
                <w:bottom w:val="none" w:sz="0" w:space="0" w:color="auto"/>
                <w:right w:val="none" w:sz="0" w:space="0" w:color="auto"/>
              </w:divBdr>
              <w:divsChild>
                <w:div w:id="2077195624">
                  <w:marLeft w:val="0"/>
                  <w:marRight w:val="0"/>
                  <w:marTop w:val="0"/>
                  <w:marBottom w:val="0"/>
                  <w:divBdr>
                    <w:top w:val="none" w:sz="0" w:space="0" w:color="auto"/>
                    <w:left w:val="none" w:sz="0" w:space="0" w:color="auto"/>
                    <w:bottom w:val="none" w:sz="0" w:space="0" w:color="auto"/>
                    <w:right w:val="none" w:sz="0" w:space="0" w:color="auto"/>
                  </w:divBdr>
                  <w:divsChild>
                    <w:div w:id="906694083">
                      <w:marLeft w:val="0"/>
                      <w:marRight w:val="0"/>
                      <w:marTop w:val="0"/>
                      <w:marBottom w:val="0"/>
                      <w:divBdr>
                        <w:top w:val="none" w:sz="0" w:space="0" w:color="auto"/>
                        <w:left w:val="none" w:sz="0" w:space="0" w:color="auto"/>
                        <w:bottom w:val="none" w:sz="0" w:space="0" w:color="auto"/>
                        <w:right w:val="none" w:sz="0" w:space="0" w:color="auto"/>
                      </w:divBdr>
                      <w:divsChild>
                        <w:div w:id="421530863">
                          <w:marLeft w:val="0"/>
                          <w:marRight w:val="0"/>
                          <w:marTop w:val="0"/>
                          <w:marBottom w:val="0"/>
                          <w:divBdr>
                            <w:top w:val="none" w:sz="0" w:space="0" w:color="auto"/>
                            <w:left w:val="none" w:sz="0" w:space="0" w:color="auto"/>
                            <w:bottom w:val="none" w:sz="0" w:space="0" w:color="auto"/>
                            <w:right w:val="none" w:sz="0" w:space="0" w:color="auto"/>
                          </w:divBdr>
                          <w:divsChild>
                            <w:div w:id="1786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146">
      <w:bodyDiv w:val="1"/>
      <w:marLeft w:val="0"/>
      <w:marRight w:val="0"/>
      <w:marTop w:val="0"/>
      <w:marBottom w:val="0"/>
      <w:divBdr>
        <w:top w:val="none" w:sz="0" w:space="0" w:color="auto"/>
        <w:left w:val="none" w:sz="0" w:space="0" w:color="auto"/>
        <w:bottom w:val="none" w:sz="0" w:space="0" w:color="auto"/>
        <w:right w:val="none" w:sz="0" w:space="0" w:color="auto"/>
      </w:divBdr>
    </w:div>
    <w:div w:id="18049298">
      <w:bodyDiv w:val="1"/>
      <w:marLeft w:val="0"/>
      <w:marRight w:val="0"/>
      <w:marTop w:val="0"/>
      <w:marBottom w:val="0"/>
      <w:divBdr>
        <w:top w:val="none" w:sz="0" w:space="0" w:color="auto"/>
        <w:left w:val="none" w:sz="0" w:space="0" w:color="auto"/>
        <w:bottom w:val="none" w:sz="0" w:space="0" w:color="auto"/>
        <w:right w:val="none" w:sz="0" w:space="0" w:color="auto"/>
      </w:divBdr>
      <w:divsChild>
        <w:div w:id="1564177953">
          <w:marLeft w:val="0"/>
          <w:marRight w:val="0"/>
          <w:marTop w:val="0"/>
          <w:marBottom w:val="0"/>
          <w:divBdr>
            <w:top w:val="none" w:sz="0" w:space="0" w:color="auto"/>
            <w:left w:val="none" w:sz="0" w:space="0" w:color="auto"/>
            <w:bottom w:val="none" w:sz="0" w:space="0" w:color="auto"/>
            <w:right w:val="none" w:sz="0" w:space="0" w:color="auto"/>
          </w:divBdr>
          <w:divsChild>
            <w:div w:id="1648393942">
              <w:marLeft w:val="0"/>
              <w:marRight w:val="0"/>
              <w:marTop w:val="0"/>
              <w:marBottom w:val="0"/>
              <w:divBdr>
                <w:top w:val="none" w:sz="0" w:space="0" w:color="auto"/>
                <w:left w:val="none" w:sz="0" w:space="0" w:color="auto"/>
                <w:bottom w:val="none" w:sz="0" w:space="0" w:color="auto"/>
                <w:right w:val="none" w:sz="0" w:space="0" w:color="auto"/>
              </w:divBdr>
            </w:div>
            <w:div w:id="2132698985">
              <w:marLeft w:val="0"/>
              <w:marRight w:val="0"/>
              <w:marTop w:val="0"/>
              <w:marBottom w:val="0"/>
              <w:divBdr>
                <w:top w:val="none" w:sz="0" w:space="0" w:color="auto"/>
                <w:left w:val="none" w:sz="0" w:space="0" w:color="auto"/>
                <w:bottom w:val="none" w:sz="0" w:space="0" w:color="auto"/>
                <w:right w:val="none" w:sz="0" w:space="0" w:color="auto"/>
              </w:divBdr>
            </w:div>
            <w:div w:id="1150633756">
              <w:marLeft w:val="0"/>
              <w:marRight w:val="0"/>
              <w:marTop w:val="0"/>
              <w:marBottom w:val="0"/>
              <w:divBdr>
                <w:top w:val="none" w:sz="0" w:space="0" w:color="auto"/>
                <w:left w:val="none" w:sz="0" w:space="0" w:color="auto"/>
                <w:bottom w:val="none" w:sz="0" w:space="0" w:color="auto"/>
                <w:right w:val="none" w:sz="0" w:space="0" w:color="auto"/>
              </w:divBdr>
            </w:div>
            <w:div w:id="350566208">
              <w:marLeft w:val="0"/>
              <w:marRight w:val="0"/>
              <w:marTop w:val="0"/>
              <w:marBottom w:val="0"/>
              <w:divBdr>
                <w:top w:val="none" w:sz="0" w:space="0" w:color="auto"/>
                <w:left w:val="none" w:sz="0" w:space="0" w:color="auto"/>
                <w:bottom w:val="none" w:sz="0" w:space="0" w:color="auto"/>
                <w:right w:val="none" w:sz="0" w:space="0" w:color="auto"/>
              </w:divBdr>
            </w:div>
            <w:div w:id="821506258">
              <w:marLeft w:val="0"/>
              <w:marRight w:val="0"/>
              <w:marTop w:val="0"/>
              <w:marBottom w:val="0"/>
              <w:divBdr>
                <w:top w:val="none" w:sz="0" w:space="0" w:color="auto"/>
                <w:left w:val="none" w:sz="0" w:space="0" w:color="auto"/>
                <w:bottom w:val="none" w:sz="0" w:space="0" w:color="auto"/>
                <w:right w:val="none" w:sz="0" w:space="0" w:color="auto"/>
              </w:divBdr>
            </w:div>
            <w:div w:id="118961413">
              <w:marLeft w:val="0"/>
              <w:marRight w:val="0"/>
              <w:marTop w:val="0"/>
              <w:marBottom w:val="0"/>
              <w:divBdr>
                <w:top w:val="none" w:sz="0" w:space="0" w:color="auto"/>
                <w:left w:val="none" w:sz="0" w:space="0" w:color="auto"/>
                <w:bottom w:val="none" w:sz="0" w:space="0" w:color="auto"/>
                <w:right w:val="none" w:sz="0" w:space="0" w:color="auto"/>
              </w:divBdr>
            </w:div>
            <w:div w:id="544757716">
              <w:marLeft w:val="0"/>
              <w:marRight w:val="0"/>
              <w:marTop w:val="0"/>
              <w:marBottom w:val="0"/>
              <w:divBdr>
                <w:top w:val="none" w:sz="0" w:space="0" w:color="auto"/>
                <w:left w:val="none" w:sz="0" w:space="0" w:color="auto"/>
                <w:bottom w:val="none" w:sz="0" w:space="0" w:color="auto"/>
                <w:right w:val="none" w:sz="0" w:space="0" w:color="auto"/>
              </w:divBdr>
            </w:div>
            <w:div w:id="172961649">
              <w:marLeft w:val="0"/>
              <w:marRight w:val="0"/>
              <w:marTop w:val="0"/>
              <w:marBottom w:val="0"/>
              <w:divBdr>
                <w:top w:val="none" w:sz="0" w:space="0" w:color="auto"/>
                <w:left w:val="none" w:sz="0" w:space="0" w:color="auto"/>
                <w:bottom w:val="none" w:sz="0" w:space="0" w:color="auto"/>
                <w:right w:val="none" w:sz="0" w:space="0" w:color="auto"/>
              </w:divBdr>
            </w:div>
            <w:div w:id="348794679">
              <w:marLeft w:val="0"/>
              <w:marRight w:val="0"/>
              <w:marTop w:val="0"/>
              <w:marBottom w:val="0"/>
              <w:divBdr>
                <w:top w:val="none" w:sz="0" w:space="0" w:color="auto"/>
                <w:left w:val="none" w:sz="0" w:space="0" w:color="auto"/>
                <w:bottom w:val="none" w:sz="0" w:space="0" w:color="auto"/>
                <w:right w:val="none" w:sz="0" w:space="0" w:color="auto"/>
              </w:divBdr>
            </w:div>
            <w:div w:id="1841891642">
              <w:marLeft w:val="0"/>
              <w:marRight w:val="0"/>
              <w:marTop w:val="0"/>
              <w:marBottom w:val="0"/>
              <w:divBdr>
                <w:top w:val="none" w:sz="0" w:space="0" w:color="auto"/>
                <w:left w:val="none" w:sz="0" w:space="0" w:color="auto"/>
                <w:bottom w:val="none" w:sz="0" w:space="0" w:color="auto"/>
                <w:right w:val="none" w:sz="0" w:space="0" w:color="auto"/>
              </w:divBdr>
            </w:div>
            <w:div w:id="257911767">
              <w:marLeft w:val="0"/>
              <w:marRight w:val="0"/>
              <w:marTop w:val="0"/>
              <w:marBottom w:val="0"/>
              <w:divBdr>
                <w:top w:val="none" w:sz="0" w:space="0" w:color="auto"/>
                <w:left w:val="none" w:sz="0" w:space="0" w:color="auto"/>
                <w:bottom w:val="none" w:sz="0" w:space="0" w:color="auto"/>
                <w:right w:val="none" w:sz="0" w:space="0" w:color="auto"/>
              </w:divBdr>
            </w:div>
            <w:div w:id="752362604">
              <w:marLeft w:val="0"/>
              <w:marRight w:val="0"/>
              <w:marTop w:val="0"/>
              <w:marBottom w:val="0"/>
              <w:divBdr>
                <w:top w:val="none" w:sz="0" w:space="0" w:color="auto"/>
                <w:left w:val="none" w:sz="0" w:space="0" w:color="auto"/>
                <w:bottom w:val="none" w:sz="0" w:space="0" w:color="auto"/>
                <w:right w:val="none" w:sz="0" w:space="0" w:color="auto"/>
              </w:divBdr>
            </w:div>
            <w:div w:id="1650400717">
              <w:marLeft w:val="0"/>
              <w:marRight w:val="0"/>
              <w:marTop w:val="0"/>
              <w:marBottom w:val="0"/>
              <w:divBdr>
                <w:top w:val="none" w:sz="0" w:space="0" w:color="auto"/>
                <w:left w:val="none" w:sz="0" w:space="0" w:color="auto"/>
                <w:bottom w:val="none" w:sz="0" w:space="0" w:color="auto"/>
                <w:right w:val="none" w:sz="0" w:space="0" w:color="auto"/>
              </w:divBdr>
            </w:div>
            <w:div w:id="1298992125">
              <w:marLeft w:val="0"/>
              <w:marRight w:val="0"/>
              <w:marTop w:val="0"/>
              <w:marBottom w:val="0"/>
              <w:divBdr>
                <w:top w:val="none" w:sz="0" w:space="0" w:color="auto"/>
                <w:left w:val="none" w:sz="0" w:space="0" w:color="auto"/>
                <w:bottom w:val="none" w:sz="0" w:space="0" w:color="auto"/>
                <w:right w:val="none" w:sz="0" w:space="0" w:color="auto"/>
              </w:divBdr>
            </w:div>
            <w:div w:id="1676417330">
              <w:marLeft w:val="0"/>
              <w:marRight w:val="0"/>
              <w:marTop w:val="0"/>
              <w:marBottom w:val="0"/>
              <w:divBdr>
                <w:top w:val="none" w:sz="0" w:space="0" w:color="auto"/>
                <w:left w:val="none" w:sz="0" w:space="0" w:color="auto"/>
                <w:bottom w:val="none" w:sz="0" w:space="0" w:color="auto"/>
                <w:right w:val="none" w:sz="0" w:space="0" w:color="auto"/>
              </w:divBdr>
            </w:div>
            <w:div w:id="285237509">
              <w:marLeft w:val="0"/>
              <w:marRight w:val="0"/>
              <w:marTop w:val="0"/>
              <w:marBottom w:val="0"/>
              <w:divBdr>
                <w:top w:val="none" w:sz="0" w:space="0" w:color="auto"/>
                <w:left w:val="none" w:sz="0" w:space="0" w:color="auto"/>
                <w:bottom w:val="none" w:sz="0" w:space="0" w:color="auto"/>
                <w:right w:val="none" w:sz="0" w:space="0" w:color="auto"/>
              </w:divBdr>
            </w:div>
            <w:div w:id="293222942">
              <w:marLeft w:val="0"/>
              <w:marRight w:val="0"/>
              <w:marTop w:val="0"/>
              <w:marBottom w:val="0"/>
              <w:divBdr>
                <w:top w:val="none" w:sz="0" w:space="0" w:color="auto"/>
                <w:left w:val="none" w:sz="0" w:space="0" w:color="auto"/>
                <w:bottom w:val="none" w:sz="0" w:space="0" w:color="auto"/>
                <w:right w:val="none" w:sz="0" w:space="0" w:color="auto"/>
              </w:divBdr>
            </w:div>
            <w:div w:id="633098867">
              <w:marLeft w:val="0"/>
              <w:marRight w:val="0"/>
              <w:marTop w:val="0"/>
              <w:marBottom w:val="0"/>
              <w:divBdr>
                <w:top w:val="none" w:sz="0" w:space="0" w:color="auto"/>
                <w:left w:val="none" w:sz="0" w:space="0" w:color="auto"/>
                <w:bottom w:val="none" w:sz="0" w:space="0" w:color="auto"/>
                <w:right w:val="none" w:sz="0" w:space="0" w:color="auto"/>
              </w:divBdr>
            </w:div>
            <w:div w:id="951086440">
              <w:marLeft w:val="0"/>
              <w:marRight w:val="0"/>
              <w:marTop w:val="0"/>
              <w:marBottom w:val="0"/>
              <w:divBdr>
                <w:top w:val="none" w:sz="0" w:space="0" w:color="auto"/>
                <w:left w:val="none" w:sz="0" w:space="0" w:color="auto"/>
                <w:bottom w:val="none" w:sz="0" w:space="0" w:color="auto"/>
                <w:right w:val="none" w:sz="0" w:space="0" w:color="auto"/>
              </w:divBdr>
            </w:div>
            <w:div w:id="1187134447">
              <w:marLeft w:val="0"/>
              <w:marRight w:val="0"/>
              <w:marTop w:val="0"/>
              <w:marBottom w:val="0"/>
              <w:divBdr>
                <w:top w:val="none" w:sz="0" w:space="0" w:color="auto"/>
                <w:left w:val="none" w:sz="0" w:space="0" w:color="auto"/>
                <w:bottom w:val="none" w:sz="0" w:space="0" w:color="auto"/>
                <w:right w:val="none" w:sz="0" w:space="0" w:color="auto"/>
              </w:divBdr>
            </w:div>
            <w:div w:id="1613897779">
              <w:marLeft w:val="0"/>
              <w:marRight w:val="0"/>
              <w:marTop w:val="0"/>
              <w:marBottom w:val="0"/>
              <w:divBdr>
                <w:top w:val="none" w:sz="0" w:space="0" w:color="auto"/>
                <w:left w:val="none" w:sz="0" w:space="0" w:color="auto"/>
                <w:bottom w:val="none" w:sz="0" w:space="0" w:color="auto"/>
                <w:right w:val="none" w:sz="0" w:space="0" w:color="auto"/>
              </w:divBdr>
            </w:div>
            <w:div w:id="1718236825">
              <w:marLeft w:val="0"/>
              <w:marRight w:val="0"/>
              <w:marTop w:val="0"/>
              <w:marBottom w:val="0"/>
              <w:divBdr>
                <w:top w:val="none" w:sz="0" w:space="0" w:color="auto"/>
                <w:left w:val="none" w:sz="0" w:space="0" w:color="auto"/>
                <w:bottom w:val="none" w:sz="0" w:space="0" w:color="auto"/>
                <w:right w:val="none" w:sz="0" w:space="0" w:color="auto"/>
              </w:divBdr>
            </w:div>
            <w:div w:id="686560183">
              <w:marLeft w:val="0"/>
              <w:marRight w:val="0"/>
              <w:marTop w:val="0"/>
              <w:marBottom w:val="0"/>
              <w:divBdr>
                <w:top w:val="none" w:sz="0" w:space="0" w:color="auto"/>
                <w:left w:val="none" w:sz="0" w:space="0" w:color="auto"/>
                <w:bottom w:val="none" w:sz="0" w:space="0" w:color="auto"/>
                <w:right w:val="none" w:sz="0" w:space="0" w:color="auto"/>
              </w:divBdr>
            </w:div>
            <w:div w:id="1824080130">
              <w:marLeft w:val="0"/>
              <w:marRight w:val="0"/>
              <w:marTop w:val="0"/>
              <w:marBottom w:val="0"/>
              <w:divBdr>
                <w:top w:val="none" w:sz="0" w:space="0" w:color="auto"/>
                <w:left w:val="none" w:sz="0" w:space="0" w:color="auto"/>
                <w:bottom w:val="none" w:sz="0" w:space="0" w:color="auto"/>
                <w:right w:val="none" w:sz="0" w:space="0" w:color="auto"/>
              </w:divBdr>
            </w:div>
            <w:div w:id="35356671">
              <w:marLeft w:val="0"/>
              <w:marRight w:val="0"/>
              <w:marTop w:val="0"/>
              <w:marBottom w:val="0"/>
              <w:divBdr>
                <w:top w:val="none" w:sz="0" w:space="0" w:color="auto"/>
                <w:left w:val="none" w:sz="0" w:space="0" w:color="auto"/>
                <w:bottom w:val="none" w:sz="0" w:space="0" w:color="auto"/>
                <w:right w:val="none" w:sz="0" w:space="0" w:color="auto"/>
              </w:divBdr>
            </w:div>
            <w:div w:id="320356260">
              <w:marLeft w:val="0"/>
              <w:marRight w:val="0"/>
              <w:marTop w:val="0"/>
              <w:marBottom w:val="0"/>
              <w:divBdr>
                <w:top w:val="none" w:sz="0" w:space="0" w:color="auto"/>
                <w:left w:val="none" w:sz="0" w:space="0" w:color="auto"/>
                <w:bottom w:val="none" w:sz="0" w:space="0" w:color="auto"/>
                <w:right w:val="none" w:sz="0" w:space="0" w:color="auto"/>
              </w:divBdr>
            </w:div>
            <w:div w:id="68160024">
              <w:marLeft w:val="0"/>
              <w:marRight w:val="0"/>
              <w:marTop w:val="0"/>
              <w:marBottom w:val="0"/>
              <w:divBdr>
                <w:top w:val="none" w:sz="0" w:space="0" w:color="auto"/>
                <w:left w:val="none" w:sz="0" w:space="0" w:color="auto"/>
                <w:bottom w:val="none" w:sz="0" w:space="0" w:color="auto"/>
                <w:right w:val="none" w:sz="0" w:space="0" w:color="auto"/>
              </w:divBdr>
            </w:div>
            <w:div w:id="1222983845">
              <w:marLeft w:val="0"/>
              <w:marRight w:val="0"/>
              <w:marTop w:val="0"/>
              <w:marBottom w:val="0"/>
              <w:divBdr>
                <w:top w:val="none" w:sz="0" w:space="0" w:color="auto"/>
                <w:left w:val="none" w:sz="0" w:space="0" w:color="auto"/>
                <w:bottom w:val="none" w:sz="0" w:space="0" w:color="auto"/>
                <w:right w:val="none" w:sz="0" w:space="0" w:color="auto"/>
              </w:divBdr>
            </w:div>
            <w:div w:id="268976715">
              <w:marLeft w:val="0"/>
              <w:marRight w:val="0"/>
              <w:marTop w:val="0"/>
              <w:marBottom w:val="0"/>
              <w:divBdr>
                <w:top w:val="none" w:sz="0" w:space="0" w:color="auto"/>
                <w:left w:val="none" w:sz="0" w:space="0" w:color="auto"/>
                <w:bottom w:val="none" w:sz="0" w:space="0" w:color="auto"/>
                <w:right w:val="none" w:sz="0" w:space="0" w:color="auto"/>
              </w:divBdr>
            </w:div>
            <w:div w:id="1456025545">
              <w:marLeft w:val="0"/>
              <w:marRight w:val="0"/>
              <w:marTop w:val="0"/>
              <w:marBottom w:val="0"/>
              <w:divBdr>
                <w:top w:val="none" w:sz="0" w:space="0" w:color="auto"/>
                <w:left w:val="none" w:sz="0" w:space="0" w:color="auto"/>
                <w:bottom w:val="none" w:sz="0" w:space="0" w:color="auto"/>
                <w:right w:val="none" w:sz="0" w:space="0" w:color="auto"/>
              </w:divBdr>
            </w:div>
            <w:div w:id="1172376742">
              <w:marLeft w:val="0"/>
              <w:marRight w:val="0"/>
              <w:marTop w:val="0"/>
              <w:marBottom w:val="0"/>
              <w:divBdr>
                <w:top w:val="none" w:sz="0" w:space="0" w:color="auto"/>
                <w:left w:val="none" w:sz="0" w:space="0" w:color="auto"/>
                <w:bottom w:val="none" w:sz="0" w:space="0" w:color="auto"/>
                <w:right w:val="none" w:sz="0" w:space="0" w:color="auto"/>
              </w:divBdr>
            </w:div>
            <w:div w:id="1437796769">
              <w:marLeft w:val="0"/>
              <w:marRight w:val="0"/>
              <w:marTop w:val="0"/>
              <w:marBottom w:val="0"/>
              <w:divBdr>
                <w:top w:val="none" w:sz="0" w:space="0" w:color="auto"/>
                <w:left w:val="none" w:sz="0" w:space="0" w:color="auto"/>
                <w:bottom w:val="none" w:sz="0" w:space="0" w:color="auto"/>
                <w:right w:val="none" w:sz="0" w:space="0" w:color="auto"/>
              </w:divBdr>
            </w:div>
            <w:div w:id="1625966879">
              <w:marLeft w:val="0"/>
              <w:marRight w:val="0"/>
              <w:marTop w:val="0"/>
              <w:marBottom w:val="0"/>
              <w:divBdr>
                <w:top w:val="none" w:sz="0" w:space="0" w:color="auto"/>
                <w:left w:val="none" w:sz="0" w:space="0" w:color="auto"/>
                <w:bottom w:val="none" w:sz="0" w:space="0" w:color="auto"/>
                <w:right w:val="none" w:sz="0" w:space="0" w:color="auto"/>
              </w:divBdr>
            </w:div>
            <w:div w:id="936788747">
              <w:marLeft w:val="0"/>
              <w:marRight w:val="0"/>
              <w:marTop w:val="0"/>
              <w:marBottom w:val="0"/>
              <w:divBdr>
                <w:top w:val="none" w:sz="0" w:space="0" w:color="auto"/>
                <w:left w:val="none" w:sz="0" w:space="0" w:color="auto"/>
                <w:bottom w:val="none" w:sz="0" w:space="0" w:color="auto"/>
                <w:right w:val="none" w:sz="0" w:space="0" w:color="auto"/>
              </w:divBdr>
            </w:div>
            <w:div w:id="368461323">
              <w:marLeft w:val="0"/>
              <w:marRight w:val="0"/>
              <w:marTop w:val="0"/>
              <w:marBottom w:val="0"/>
              <w:divBdr>
                <w:top w:val="none" w:sz="0" w:space="0" w:color="auto"/>
                <w:left w:val="none" w:sz="0" w:space="0" w:color="auto"/>
                <w:bottom w:val="none" w:sz="0" w:space="0" w:color="auto"/>
                <w:right w:val="none" w:sz="0" w:space="0" w:color="auto"/>
              </w:divBdr>
            </w:div>
            <w:div w:id="732431272">
              <w:marLeft w:val="0"/>
              <w:marRight w:val="0"/>
              <w:marTop w:val="0"/>
              <w:marBottom w:val="0"/>
              <w:divBdr>
                <w:top w:val="none" w:sz="0" w:space="0" w:color="auto"/>
                <w:left w:val="none" w:sz="0" w:space="0" w:color="auto"/>
                <w:bottom w:val="none" w:sz="0" w:space="0" w:color="auto"/>
                <w:right w:val="none" w:sz="0" w:space="0" w:color="auto"/>
              </w:divBdr>
            </w:div>
            <w:div w:id="1509061816">
              <w:marLeft w:val="0"/>
              <w:marRight w:val="0"/>
              <w:marTop w:val="0"/>
              <w:marBottom w:val="0"/>
              <w:divBdr>
                <w:top w:val="none" w:sz="0" w:space="0" w:color="auto"/>
                <w:left w:val="none" w:sz="0" w:space="0" w:color="auto"/>
                <w:bottom w:val="none" w:sz="0" w:space="0" w:color="auto"/>
                <w:right w:val="none" w:sz="0" w:space="0" w:color="auto"/>
              </w:divBdr>
            </w:div>
            <w:div w:id="1701082349">
              <w:marLeft w:val="0"/>
              <w:marRight w:val="0"/>
              <w:marTop w:val="0"/>
              <w:marBottom w:val="0"/>
              <w:divBdr>
                <w:top w:val="none" w:sz="0" w:space="0" w:color="auto"/>
                <w:left w:val="none" w:sz="0" w:space="0" w:color="auto"/>
                <w:bottom w:val="none" w:sz="0" w:space="0" w:color="auto"/>
                <w:right w:val="none" w:sz="0" w:space="0" w:color="auto"/>
              </w:divBdr>
            </w:div>
            <w:div w:id="1152914289">
              <w:marLeft w:val="0"/>
              <w:marRight w:val="0"/>
              <w:marTop w:val="0"/>
              <w:marBottom w:val="0"/>
              <w:divBdr>
                <w:top w:val="none" w:sz="0" w:space="0" w:color="auto"/>
                <w:left w:val="none" w:sz="0" w:space="0" w:color="auto"/>
                <w:bottom w:val="none" w:sz="0" w:space="0" w:color="auto"/>
                <w:right w:val="none" w:sz="0" w:space="0" w:color="auto"/>
              </w:divBdr>
            </w:div>
            <w:div w:id="1356421056">
              <w:marLeft w:val="0"/>
              <w:marRight w:val="0"/>
              <w:marTop w:val="0"/>
              <w:marBottom w:val="0"/>
              <w:divBdr>
                <w:top w:val="none" w:sz="0" w:space="0" w:color="auto"/>
                <w:left w:val="none" w:sz="0" w:space="0" w:color="auto"/>
                <w:bottom w:val="none" w:sz="0" w:space="0" w:color="auto"/>
                <w:right w:val="none" w:sz="0" w:space="0" w:color="auto"/>
              </w:divBdr>
            </w:div>
            <w:div w:id="243299134">
              <w:marLeft w:val="0"/>
              <w:marRight w:val="0"/>
              <w:marTop w:val="0"/>
              <w:marBottom w:val="0"/>
              <w:divBdr>
                <w:top w:val="none" w:sz="0" w:space="0" w:color="auto"/>
                <w:left w:val="none" w:sz="0" w:space="0" w:color="auto"/>
                <w:bottom w:val="none" w:sz="0" w:space="0" w:color="auto"/>
                <w:right w:val="none" w:sz="0" w:space="0" w:color="auto"/>
              </w:divBdr>
            </w:div>
            <w:div w:id="916600394">
              <w:marLeft w:val="0"/>
              <w:marRight w:val="0"/>
              <w:marTop w:val="0"/>
              <w:marBottom w:val="0"/>
              <w:divBdr>
                <w:top w:val="none" w:sz="0" w:space="0" w:color="auto"/>
                <w:left w:val="none" w:sz="0" w:space="0" w:color="auto"/>
                <w:bottom w:val="none" w:sz="0" w:space="0" w:color="auto"/>
                <w:right w:val="none" w:sz="0" w:space="0" w:color="auto"/>
              </w:divBdr>
            </w:div>
            <w:div w:id="1568570934">
              <w:marLeft w:val="0"/>
              <w:marRight w:val="0"/>
              <w:marTop w:val="0"/>
              <w:marBottom w:val="0"/>
              <w:divBdr>
                <w:top w:val="none" w:sz="0" w:space="0" w:color="auto"/>
                <w:left w:val="none" w:sz="0" w:space="0" w:color="auto"/>
                <w:bottom w:val="none" w:sz="0" w:space="0" w:color="auto"/>
                <w:right w:val="none" w:sz="0" w:space="0" w:color="auto"/>
              </w:divBdr>
            </w:div>
            <w:div w:id="51543454">
              <w:marLeft w:val="0"/>
              <w:marRight w:val="0"/>
              <w:marTop w:val="0"/>
              <w:marBottom w:val="0"/>
              <w:divBdr>
                <w:top w:val="none" w:sz="0" w:space="0" w:color="auto"/>
                <w:left w:val="none" w:sz="0" w:space="0" w:color="auto"/>
                <w:bottom w:val="none" w:sz="0" w:space="0" w:color="auto"/>
                <w:right w:val="none" w:sz="0" w:space="0" w:color="auto"/>
              </w:divBdr>
            </w:div>
            <w:div w:id="852961097">
              <w:marLeft w:val="0"/>
              <w:marRight w:val="0"/>
              <w:marTop w:val="0"/>
              <w:marBottom w:val="0"/>
              <w:divBdr>
                <w:top w:val="none" w:sz="0" w:space="0" w:color="auto"/>
                <w:left w:val="none" w:sz="0" w:space="0" w:color="auto"/>
                <w:bottom w:val="none" w:sz="0" w:space="0" w:color="auto"/>
                <w:right w:val="none" w:sz="0" w:space="0" w:color="auto"/>
              </w:divBdr>
            </w:div>
            <w:div w:id="901525575">
              <w:marLeft w:val="0"/>
              <w:marRight w:val="0"/>
              <w:marTop w:val="0"/>
              <w:marBottom w:val="0"/>
              <w:divBdr>
                <w:top w:val="none" w:sz="0" w:space="0" w:color="auto"/>
                <w:left w:val="none" w:sz="0" w:space="0" w:color="auto"/>
                <w:bottom w:val="none" w:sz="0" w:space="0" w:color="auto"/>
                <w:right w:val="none" w:sz="0" w:space="0" w:color="auto"/>
              </w:divBdr>
            </w:div>
            <w:div w:id="820921513">
              <w:marLeft w:val="0"/>
              <w:marRight w:val="0"/>
              <w:marTop w:val="0"/>
              <w:marBottom w:val="0"/>
              <w:divBdr>
                <w:top w:val="none" w:sz="0" w:space="0" w:color="auto"/>
                <w:left w:val="none" w:sz="0" w:space="0" w:color="auto"/>
                <w:bottom w:val="none" w:sz="0" w:space="0" w:color="auto"/>
                <w:right w:val="none" w:sz="0" w:space="0" w:color="auto"/>
              </w:divBdr>
            </w:div>
            <w:div w:id="497312890">
              <w:marLeft w:val="0"/>
              <w:marRight w:val="0"/>
              <w:marTop w:val="0"/>
              <w:marBottom w:val="0"/>
              <w:divBdr>
                <w:top w:val="none" w:sz="0" w:space="0" w:color="auto"/>
                <w:left w:val="none" w:sz="0" w:space="0" w:color="auto"/>
                <w:bottom w:val="none" w:sz="0" w:space="0" w:color="auto"/>
                <w:right w:val="none" w:sz="0" w:space="0" w:color="auto"/>
              </w:divBdr>
            </w:div>
            <w:div w:id="893125219">
              <w:marLeft w:val="0"/>
              <w:marRight w:val="0"/>
              <w:marTop w:val="0"/>
              <w:marBottom w:val="0"/>
              <w:divBdr>
                <w:top w:val="none" w:sz="0" w:space="0" w:color="auto"/>
                <w:left w:val="none" w:sz="0" w:space="0" w:color="auto"/>
                <w:bottom w:val="none" w:sz="0" w:space="0" w:color="auto"/>
                <w:right w:val="none" w:sz="0" w:space="0" w:color="auto"/>
              </w:divBdr>
            </w:div>
            <w:div w:id="99684202">
              <w:marLeft w:val="0"/>
              <w:marRight w:val="0"/>
              <w:marTop w:val="0"/>
              <w:marBottom w:val="0"/>
              <w:divBdr>
                <w:top w:val="none" w:sz="0" w:space="0" w:color="auto"/>
                <w:left w:val="none" w:sz="0" w:space="0" w:color="auto"/>
                <w:bottom w:val="none" w:sz="0" w:space="0" w:color="auto"/>
                <w:right w:val="none" w:sz="0" w:space="0" w:color="auto"/>
              </w:divBdr>
            </w:div>
            <w:div w:id="1661807682">
              <w:marLeft w:val="0"/>
              <w:marRight w:val="0"/>
              <w:marTop w:val="0"/>
              <w:marBottom w:val="0"/>
              <w:divBdr>
                <w:top w:val="none" w:sz="0" w:space="0" w:color="auto"/>
                <w:left w:val="none" w:sz="0" w:space="0" w:color="auto"/>
                <w:bottom w:val="none" w:sz="0" w:space="0" w:color="auto"/>
                <w:right w:val="none" w:sz="0" w:space="0" w:color="auto"/>
              </w:divBdr>
            </w:div>
            <w:div w:id="57441188">
              <w:marLeft w:val="0"/>
              <w:marRight w:val="0"/>
              <w:marTop w:val="0"/>
              <w:marBottom w:val="0"/>
              <w:divBdr>
                <w:top w:val="none" w:sz="0" w:space="0" w:color="auto"/>
                <w:left w:val="none" w:sz="0" w:space="0" w:color="auto"/>
                <w:bottom w:val="none" w:sz="0" w:space="0" w:color="auto"/>
                <w:right w:val="none" w:sz="0" w:space="0" w:color="auto"/>
              </w:divBdr>
            </w:div>
            <w:div w:id="2142338923">
              <w:marLeft w:val="0"/>
              <w:marRight w:val="0"/>
              <w:marTop w:val="0"/>
              <w:marBottom w:val="0"/>
              <w:divBdr>
                <w:top w:val="none" w:sz="0" w:space="0" w:color="auto"/>
                <w:left w:val="none" w:sz="0" w:space="0" w:color="auto"/>
                <w:bottom w:val="none" w:sz="0" w:space="0" w:color="auto"/>
                <w:right w:val="none" w:sz="0" w:space="0" w:color="auto"/>
              </w:divBdr>
            </w:div>
            <w:div w:id="1608926254">
              <w:marLeft w:val="0"/>
              <w:marRight w:val="0"/>
              <w:marTop w:val="0"/>
              <w:marBottom w:val="0"/>
              <w:divBdr>
                <w:top w:val="none" w:sz="0" w:space="0" w:color="auto"/>
                <w:left w:val="none" w:sz="0" w:space="0" w:color="auto"/>
                <w:bottom w:val="none" w:sz="0" w:space="0" w:color="auto"/>
                <w:right w:val="none" w:sz="0" w:space="0" w:color="auto"/>
              </w:divBdr>
            </w:div>
            <w:div w:id="1192498025">
              <w:marLeft w:val="0"/>
              <w:marRight w:val="0"/>
              <w:marTop w:val="0"/>
              <w:marBottom w:val="0"/>
              <w:divBdr>
                <w:top w:val="none" w:sz="0" w:space="0" w:color="auto"/>
                <w:left w:val="none" w:sz="0" w:space="0" w:color="auto"/>
                <w:bottom w:val="none" w:sz="0" w:space="0" w:color="auto"/>
                <w:right w:val="none" w:sz="0" w:space="0" w:color="auto"/>
              </w:divBdr>
            </w:div>
            <w:div w:id="797142403">
              <w:marLeft w:val="0"/>
              <w:marRight w:val="0"/>
              <w:marTop w:val="0"/>
              <w:marBottom w:val="0"/>
              <w:divBdr>
                <w:top w:val="none" w:sz="0" w:space="0" w:color="auto"/>
                <w:left w:val="none" w:sz="0" w:space="0" w:color="auto"/>
                <w:bottom w:val="none" w:sz="0" w:space="0" w:color="auto"/>
                <w:right w:val="none" w:sz="0" w:space="0" w:color="auto"/>
              </w:divBdr>
            </w:div>
            <w:div w:id="1539901535">
              <w:marLeft w:val="0"/>
              <w:marRight w:val="0"/>
              <w:marTop w:val="0"/>
              <w:marBottom w:val="0"/>
              <w:divBdr>
                <w:top w:val="none" w:sz="0" w:space="0" w:color="auto"/>
                <w:left w:val="none" w:sz="0" w:space="0" w:color="auto"/>
                <w:bottom w:val="none" w:sz="0" w:space="0" w:color="auto"/>
                <w:right w:val="none" w:sz="0" w:space="0" w:color="auto"/>
              </w:divBdr>
            </w:div>
            <w:div w:id="680199854">
              <w:marLeft w:val="0"/>
              <w:marRight w:val="0"/>
              <w:marTop w:val="0"/>
              <w:marBottom w:val="0"/>
              <w:divBdr>
                <w:top w:val="none" w:sz="0" w:space="0" w:color="auto"/>
                <w:left w:val="none" w:sz="0" w:space="0" w:color="auto"/>
                <w:bottom w:val="none" w:sz="0" w:space="0" w:color="auto"/>
                <w:right w:val="none" w:sz="0" w:space="0" w:color="auto"/>
              </w:divBdr>
            </w:div>
            <w:div w:id="1127898117">
              <w:marLeft w:val="0"/>
              <w:marRight w:val="0"/>
              <w:marTop w:val="0"/>
              <w:marBottom w:val="0"/>
              <w:divBdr>
                <w:top w:val="none" w:sz="0" w:space="0" w:color="auto"/>
                <w:left w:val="none" w:sz="0" w:space="0" w:color="auto"/>
                <w:bottom w:val="none" w:sz="0" w:space="0" w:color="auto"/>
                <w:right w:val="none" w:sz="0" w:space="0" w:color="auto"/>
              </w:divBdr>
            </w:div>
            <w:div w:id="1080757350">
              <w:marLeft w:val="0"/>
              <w:marRight w:val="0"/>
              <w:marTop w:val="0"/>
              <w:marBottom w:val="0"/>
              <w:divBdr>
                <w:top w:val="none" w:sz="0" w:space="0" w:color="auto"/>
                <w:left w:val="none" w:sz="0" w:space="0" w:color="auto"/>
                <w:bottom w:val="none" w:sz="0" w:space="0" w:color="auto"/>
                <w:right w:val="none" w:sz="0" w:space="0" w:color="auto"/>
              </w:divBdr>
            </w:div>
            <w:div w:id="1098057857">
              <w:marLeft w:val="0"/>
              <w:marRight w:val="0"/>
              <w:marTop w:val="0"/>
              <w:marBottom w:val="0"/>
              <w:divBdr>
                <w:top w:val="none" w:sz="0" w:space="0" w:color="auto"/>
                <w:left w:val="none" w:sz="0" w:space="0" w:color="auto"/>
                <w:bottom w:val="none" w:sz="0" w:space="0" w:color="auto"/>
                <w:right w:val="none" w:sz="0" w:space="0" w:color="auto"/>
              </w:divBdr>
            </w:div>
            <w:div w:id="1034304364">
              <w:marLeft w:val="0"/>
              <w:marRight w:val="0"/>
              <w:marTop w:val="0"/>
              <w:marBottom w:val="0"/>
              <w:divBdr>
                <w:top w:val="none" w:sz="0" w:space="0" w:color="auto"/>
                <w:left w:val="none" w:sz="0" w:space="0" w:color="auto"/>
                <w:bottom w:val="none" w:sz="0" w:space="0" w:color="auto"/>
                <w:right w:val="none" w:sz="0" w:space="0" w:color="auto"/>
              </w:divBdr>
            </w:div>
            <w:div w:id="1149327339">
              <w:marLeft w:val="0"/>
              <w:marRight w:val="0"/>
              <w:marTop w:val="0"/>
              <w:marBottom w:val="0"/>
              <w:divBdr>
                <w:top w:val="none" w:sz="0" w:space="0" w:color="auto"/>
                <w:left w:val="none" w:sz="0" w:space="0" w:color="auto"/>
                <w:bottom w:val="none" w:sz="0" w:space="0" w:color="auto"/>
                <w:right w:val="none" w:sz="0" w:space="0" w:color="auto"/>
              </w:divBdr>
            </w:div>
            <w:div w:id="1893420496">
              <w:marLeft w:val="0"/>
              <w:marRight w:val="0"/>
              <w:marTop w:val="0"/>
              <w:marBottom w:val="0"/>
              <w:divBdr>
                <w:top w:val="none" w:sz="0" w:space="0" w:color="auto"/>
                <w:left w:val="none" w:sz="0" w:space="0" w:color="auto"/>
                <w:bottom w:val="none" w:sz="0" w:space="0" w:color="auto"/>
                <w:right w:val="none" w:sz="0" w:space="0" w:color="auto"/>
              </w:divBdr>
            </w:div>
            <w:div w:id="986322589">
              <w:marLeft w:val="0"/>
              <w:marRight w:val="0"/>
              <w:marTop w:val="0"/>
              <w:marBottom w:val="0"/>
              <w:divBdr>
                <w:top w:val="none" w:sz="0" w:space="0" w:color="auto"/>
                <w:left w:val="none" w:sz="0" w:space="0" w:color="auto"/>
                <w:bottom w:val="none" w:sz="0" w:space="0" w:color="auto"/>
                <w:right w:val="none" w:sz="0" w:space="0" w:color="auto"/>
              </w:divBdr>
            </w:div>
            <w:div w:id="434906283">
              <w:marLeft w:val="0"/>
              <w:marRight w:val="0"/>
              <w:marTop w:val="0"/>
              <w:marBottom w:val="0"/>
              <w:divBdr>
                <w:top w:val="none" w:sz="0" w:space="0" w:color="auto"/>
                <w:left w:val="none" w:sz="0" w:space="0" w:color="auto"/>
                <w:bottom w:val="none" w:sz="0" w:space="0" w:color="auto"/>
                <w:right w:val="none" w:sz="0" w:space="0" w:color="auto"/>
              </w:divBdr>
            </w:div>
            <w:div w:id="1459490789">
              <w:marLeft w:val="0"/>
              <w:marRight w:val="0"/>
              <w:marTop w:val="0"/>
              <w:marBottom w:val="0"/>
              <w:divBdr>
                <w:top w:val="none" w:sz="0" w:space="0" w:color="auto"/>
                <w:left w:val="none" w:sz="0" w:space="0" w:color="auto"/>
                <w:bottom w:val="none" w:sz="0" w:space="0" w:color="auto"/>
                <w:right w:val="none" w:sz="0" w:space="0" w:color="auto"/>
              </w:divBdr>
            </w:div>
            <w:div w:id="1073354762">
              <w:marLeft w:val="0"/>
              <w:marRight w:val="0"/>
              <w:marTop w:val="0"/>
              <w:marBottom w:val="0"/>
              <w:divBdr>
                <w:top w:val="none" w:sz="0" w:space="0" w:color="auto"/>
                <w:left w:val="none" w:sz="0" w:space="0" w:color="auto"/>
                <w:bottom w:val="none" w:sz="0" w:space="0" w:color="auto"/>
                <w:right w:val="none" w:sz="0" w:space="0" w:color="auto"/>
              </w:divBdr>
            </w:div>
            <w:div w:id="999231653">
              <w:marLeft w:val="0"/>
              <w:marRight w:val="0"/>
              <w:marTop w:val="0"/>
              <w:marBottom w:val="0"/>
              <w:divBdr>
                <w:top w:val="none" w:sz="0" w:space="0" w:color="auto"/>
                <w:left w:val="none" w:sz="0" w:space="0" w:color="auto"/>
                <w:bottom w:val="none" w:sz="0" w:space="0" w:color="auto"/>
                <w:right w:val="none" w:sz="0" w:space="0" w:color="auto"/>
              </w:divBdr>
            </w:div>
            <w:div w:id="393046552">
              <w:marLeft w:val="0"/>
              <w:marRight w:val="0"/>
              <w:marTop w:val="0"/>
              <w:marBottom w:val="0"/>
              <w:divBdr>
                <w:top w:val="none" w:sz="0" w:space="0" w:color="auto"/>
                <w:left w:val="none" w:sz="0" w:space="0" w:color="auto"/>
                <w:bottom w:val="none" w:sz="0" w:space="0" w:color="auto"/>
                <w:right w:val="none" w:sz="0" w:space="0" w:color="auto"/>
              </w:divBdr>
            </w:div>
            <w:div w:id="1304190259">
              <w:marLeft w:val="0"/>
              <w:marRight w:val="0"/>
              <w:marTop w:val="0"/>
              <w:marBottom w:val="0"/>
              <w:divBdr>
                <w:top w:val="none" w:sz="0" w:space="0" w:color="auto"/>
                <w:left w:val="none" w:sz="0" w:space="0" w:color="auto"/>
                <w:bottom w:val="none" w:sz="0" w:space="0" w:color="auto"/>
                <w:right w:val="none" w:sz="0" w:space="0" w:color="auto"/>
              </w:divBdr>
            </w:div>
            <w:div w:id="197667673">
              <w:marLeft w:val="0"/>
              <w:marRight w:val="0"/>
              <w:marTop w:val="0"/>
              <w:marBottom w:val="0"/>
              <w:divBdr>
                <w:top w:val="none" w:sz="0" w:space="0" w:color="auto"/>
                <w:left w:val="none" w:sz="0" w:space="0" w:color="auto"/>
                <w:bottom w:val="none" w:sz="0" w:space="0" w:color="auto"/>
                <w:right w:val="none" w:sz="0" w:space="0" w:color="auto"/>
              </w:divBdr>
            </w:div>
            <w:div w:id="74134191">
              <w:marLeft w:val="0"/>
              <w:marRight w:val="0"/>
              <w:marTop w:val="0"/>
              <w:marBottom w:val="0"/>
              <w:divBdr>
                <w:top w:val="none" w:sz="0" w:space="0" w:color="auto"/>
                <w:left w:val="none" w:sz="0" w:space="0" w:color="auto"/>
                <w:bottom w:val="none" w:sz="0" w:space="0" w:color="auto"/>
                <w:right w:val="none" w:sz="0" w:space="0" w:color="auto"/>
              </w:divBdr>
            </w:div>
            <w:div w:id="223033590">
              <w:marLeft w:val="0"/>
              <w:marRight w:val="0"/>
              <w:marTop w:val="0"/>
              <w:marBottom w:val="0"/>
              <w:divBdr>
                <w:top w:val="none" w:sz="0" w:space="0" w:color="auto"/>
                <w:left w:val="none" w:sz="0" w:space="0" w:color="auto"/>
                <w:bottom w:val="none" w:sz="0" w:space="0" w:color="auto"/>
                <w:right w:val="none" w:sz="0" w:space="0" w:color="auto"/>
              </w:divBdr>
            </w:div>
            <w:div w:id="1166360484">
              <w:marLeft w:val="0"/>
              <w:marRight w:val="0"/>
              <w:marTop w:val="0"/>
              <w:marBottom w:val="0"/>
              <w:divBdr>
                <w:top w:val="none" w:sz="0" w:space="0" w:color="auto"/>
                <w:left w:val="none" w:sz="0" w:space="0" w:color="auto"/>
                <w:bottom w:val="none" w:sz="0" w:space="0" w:color="auto"/>
                <w:right w:val="none" w:sz="0" w:space="0" w:color="auto"/>
              </w:divBdr>
            </w:div>
            <w:div w:id="432677490">
              <w:marLeft w:val="0"/>
              <w:marRight w:val="0"/>
              <w:marTop w:val="0"/>
              <w:marBottom w:val="0"/>
              <w:divBdr>
                <w:top w:val="none" w:sz="0" w:space="0" w:color="auto"/>
                <w:left w:val="none" w:sz="0" w:space="0" w:color="auto"/>
                <w:bottom w:val="none" w:sz="0" w:space="0" w:color="auto"/>
                <w:right w:val="none" w:sz="0" w:space="0" w:color="auto"/>
              </w:divBdr>
            </w:div>
            <w:div w:id="1990665603">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790172362">
              <w:marLeft w:val="0"/>
              <w:marRight w:val="0"/>
              <w:marTop w:val="0"/>
              <w:marBottom w:val="0"/>
              <w:divBdr>
                <w:top w:val="none" w:sz="0" w:space="0" w:color="auto"/>
                <w:left w:val="none" w:sz="0" w:space="0" w:color="auto"/>
                <w:bottom w:val="none" w:sz="0" w:space="0" w:color="auto"/>
                <w:right w:val="none" w:sz="0" w:space="0" w:color="auto"/>
              </w:divBdr>
            </w:div>
            <w:div w:id="1777364359">
              <w:marLeft w:val="0"/>
              <w:marRight w:val="0"/>
              <w:marTop w:val="0"/>
              <w:marBottom w:val="0"/>
              <w:divBdr>
                <w:top w:val="none" w:sz="0" w:space="0" w:color="auto"/>
                <w:left w:val="none" w:sz="0" w:space="0" w:color="auto"/>
                <w:bottom w:val="none" w:sz="0" w:space="0" w:color="auto"/>
                <w:right w:val="none" w:sz="0" w:space="0" w:color="auto"/>
              </w:divBdr>
            </w:div>
            <w:div w:id="1781292627">
              <w:marLeft w:val="0"/>
              <w:marRight w:val="0"/>
              <w:marTop w:val="0"/>
              <w:marBottom w:val="0"/>
              <w:divBdr>
                <w:top w:val="none" w:sz="0" w:space="0" w:color="auto"/>
                <w:left w:val="none" w:sz="0" w:space="0" w:color="auto"/>
                <w:bottom w:val="none" w:sz="0" w:space="0" w:color="auto"/>
                <w:right w:val="none" w:sz="0" w:space="0" w:color="auto"/>
              </w:divBdr>
            </w:div>
            <w:div w:id="670763488">
              <w:marLeft w:val="0"/>
              <w:marRight w:val="0"/>
              <w:marTop w:val="0"/>
              <w:marBottom w:val="0"/>
              <w:divBdr>
                <w:top w:val="none" w:sz="0" w:space="0" w:color="auto"/>
                <w:left w:val="none" w:sz="0" w:space="0" w:color="auto"/>
                <w:bottom w:val="none" w:sz="0" w:space="0" w:color="auto"/>
                <w:right w:val="none" w:sz="0" w:space="0" w:color="auto"/>
              </w:divBdr>
            </w:div>
            <w:div w:id="1468157287">
              <w:marLeft w:val="0"/>
              <w:marRight w:val="0"/>
              <w:marTop w:val="0"/>
              <w:marBottom w:val="0"/>
              <w:divBdr>
                <w:top w:val="none" w:sz="0" w:space="0" w:color="auto"/>
                <w:left w:val="none" w:sz="0" w:space="0" w:color="auto"/>
                <w:bottom w:val="none" w:sz="0" w:space="0" w:color="auto"/>
                <w:right w:val="none" w:sz="0" w:space="0" w:color="auto"/>
              </w:divBdr>
            </w:div>
            <w:div w:id="348682984">
              <w:marLeft w:val="0"/>
              <w:marRight w:val="0"/>
              <w:marTop w:val="0"/>
              <w:marBottom w:val="0"/>
              <w:divBdr>
                <w:top w:val="none" w:sz="0" w:space="0" w:color="auto"/>
                <w:left w:val="none" w:sz="0" w:space="0" w:color="auto"/>
                <w:bottom w:val="none" w:sz="0" w:space="0" w:color="auto"/>
                <w:right w:val="none" w:sz="0" w:space="0" w:color="auto"/>
              </w:divBdr>
            </w:div>
            <w:div w:id="1016155740">
              <w:marLeft w:val="0"/>
              <w:marRight w:val="0"/>
              <w:marTop w:val="0"/>
              <w:marBottom w:val="0"/>
              <w:divBdr>
                <w:top w:val="none" w:sz="0" w:space="0" w:color="auto"/>
                <w:left w:val="none" w:sz="0" w:space="0" w:color="auto"/>
                <w:bottom w:val="none" w:sz="0" w:space="0" w:color="auto"/>
                <w:right w:val="none" w:sz="0" w:space="0" w:color="auto"/>
              </w:divBdr>
            </w:div>
            <w:div w:id="1153335004">
              <w:marLeft w:val="0"/>
              <w:marRight w:val="0"/>
              <w:marTop w:val="0"/>
              <w:marBottom w:val="0"/>
              <w:divBdr>
                <w:top w:val="none" w:sz="0" w:space="0" w:color="auto"/>
                <w:left w:val="none" w:sz="0" w:space="0" w:color="auto"/>
                <w:bottom w:val="none" w:sz="0" w:space="0" w:color="auto"/>
                <w:right w:val="none" w:sz="0" w:space="0" w:color="auto"/>
              </w:divBdr>
            </w:div>
            <w:div w:id="1898935275">
              <w:marLeft w:val="0"/>
              <w:marRight w:val="0"/>
              <w:marTop w:val="0"/>
              <w:marBottom w:val="0"/>
              <w:divBdr>
                <w:top w:val="none" w:sz="0" w:space="0" w:color="auto"/>
                <w:left w:val="none" w:sz="0" w:space="0" w:color="auto"/>
                <w:bottom w:val="none" w:sz="0" w:space="0" w:color="auto"/>
                <w:right w:val="none" w:sz="0" w:space="0" w:color="auto"/>
              </w:divBdr>
            </w:div>
            <w:div w:id="975914793">
              <w:marLeft w:val="0"/>
              <w:marRight w:val="0"/>
              <w:marTop w:val="0"/>
              <w:marBottom w:val="0"/>
              <w:divBdr>
                <w:top w:val="none" w:sz="0" w:space="0" w:color="auto"/>
                <w:left w:val="none" w:sz="0" w:space="0" w:color="auto"/>
                <w:bottom w:val="none" w:sz="0" w:space="0" w:color="auto"/>
                <w:right w:val="none" w:sz="0" w:space="0" w:color="auto"/>
              </w:divBdr>
            </w:div>
            <w:div w:id="359235555">
              <w:marLeft w:val="0"/>
              <w:marRight w:val="0"/>
              <w:marTop w:val="0"/>
              <w:marBottom w:val="0"/>
              <w:divBdr>
                <w:top w:val="none" w:sz="0" w:space="0" w:color="auto"/>
                <w:left w:val="none" w:sz="0" w:space="0" w:color="auto"/>
                <w:bottom w:val="none" w:sz="0" w:space="0" w:color="auto"/>
                <w:right w:val="none" w:sz="0" w:space="0" w:color="auto"/>
              </w:divBdr>
            </w:div>
            <w:div w:id="1727487046">
              <w:marLeft w:val="0"/>
              <w:marRight w:val="0"/>
              <w:marTop w:val="0"/>
              <w:marBottom w:val="0"/>
              <w:divBdr>
                <w:top w:val="none" w:sz="0" w:space="0" w:color="auto"/>
                <w:left w:val="none" w:sz="0" w:space="0" w:color="auto"/>
                <w:bottom w:val="none" w:sz="0" w:space="0" w:color="auto"/>
                <w:right w:val="none" w:sz="0" w:space="0" w:color="auto"/>
              </w:divBdr>
            </w:div>
            <w:div w:id="454100819">
              <w:marLeft w:val="0"/>
              <w:marRight w:val="0"/>
              <w:marTop w:val="0"/>
              <w:marBottom w:val="0"/>
              <w:divBdr>
                <w:top w:val="none" w:sz="0" w:space="0" w:color="auto"/>
                <w:left w:val="none" w:sz="0" w:space="0" w:color="auto"/>
                <w:bottom w:val="none" w:sz="0" w:space="0" w:color="auto"/>
                <w:right w:val="none" w:sz="0" w:space="0" w:color="auto"/>
              </w:divBdr>
            </w:div>
            <w:div w:id="2046131905">
              <w:marLeft w:val="0"/>
              <w:marRight w:val="0"/>
              <w:marTop w:val="0"/>
              <w:marBottom w:val="0"/>
              <w:divBdr>
                <w:top w:val="none" w:sz="0" w:space="0" w:color="auto"/>
                <w:left w:val="none" w:sz="0" w:space="0" w:color="auto"/>
                <w:bottom w:val="none" w:sz="0" w:space="0" w:color="auto"/>
                <w:right w:val="none" w:sz="0" w:space="0" w:color="auto"/>
              </w:divBdr>
            </w:div>
            <w:div w:id="1715426341">
              <w:marLeft w:val="0"/>
              <w:marRight w:val="0"/>
              <w:marTop w:val="0"/>
              <w:marBottom w:val="0"/>
              <w:divBdr>
                <w:top w:val="none" w:sz="0" w:space="0" w:color="auto"/>
                <w:left w:val="none" w:sz="0" w:space="0" w:color="auto"/>
                <w:bottom w:val="none" w:sz="0" w:space="0" w:color="auto"/>
                <w:right w:val="none" w:sz="0" w:space="0" w:color="auto"/>
              </w:divBdr>
            </w:div>
            <w:div w:id="634678903">
              <w:marLeft w:val="0"/>
              <w:marRight w:val="0"/>
              <w:marTop w:val="0"/>
              <w:marBottom w:val="0"/>
              <w:divBdr>
                <w:top w:val="none" w:sz="0" w:space="0" w:color="auto"/>
                <w:left w:val="none" w:sz="0" w:space="0" w:color="auto"/>
                <w:bottom w:val="none" w:sz="0" w:space="0" w:color="auto"/>
                <w:right w:val="none" w:sz="0" w:space="0" w:color="auto"/>
              </w:divBdr>
            </w:div>
            <w:div w:id="53505021">
              <w:marLeft w:val="0"/>
              <w:marRight w:val="0"/>
              <w:marTop w:val="0"/>
              <w:marBottom w:val="0"/>
              <w:divBdr>
                <w:top w:val="none" w:sz="0" w:space="0" w:color="auto"/>
                <w:left w:val="none" w:sz="0" w:space="0" w:color="auto"/>
                <w:bottom w:val="none" w:sz="0" w:space="0" w:color="auto"/>
                <w:right w:val="none" w:sz="0" w:space="0" w:color="auto"/>
              </w:divBdr>
            </w:div>
            <w:div w:id="1831553396">
              <w:marLeft w:val="0"/>
              <w:marRight w:val="0"/>
              <w:marTop w:val="0"/>
              <w:marBottom w:val="0"/>
              <w:divBdr>
                <w:top w:val="none" w:sz="0" w:space="0" w:color="auto"/>
                <w:left w:val="none" w:sz="0" w:space="0" w:color="auto"/>
                <w:bottom w:val="none" w:sz="0" w:space="0" w:color="auto"/>
                <w:right w:val="none" w:sz="0" w:space="0" w:color="auto"/>
              </w:divBdr>
            </w:div>
            <w:div w:id="67189690">
              <w:marLeft w:val="0"/>
              <w:marRight w:val="0"/>
              <w:marTop w:val="0"/>
              <w:marBottom w:val="0"/>
              <w:divBdr>
                <w:top w:val="none" w:sz="0" w:space="0" w:color="auto"/>
                <w:left w:val="none" w:sz="0" w:space="0" w:color="auto"/>
                <w:bottom w:val="none" w:sz="0" w:space="0" w:color="auto"/>
                <w:right w:val="none" w:sz="0" w:space="0" w:color="auto"/>
              </w:divBdr>
            </w:div>
            <w:div w:id="15899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230">
      <w:bodyDiv w:val="1"/>
      <w:marLeft w:val="0"/>
      <w:marRight w:val="0"/>
      <w:marTop w:val="0"/>
      <w:marBottom w:val="0"/>
      <w:divBdr>
        <w:top w:val="none" w:sz="0" w:space="0" w:color="auto"/>
        <w:left w:val="none" w:sz="0" w:space="0" w:color="auto"/>
        <w:bottom w:val="none" w:sz="0" w:space="0" w:color="auto"/>
        <w:right w:val="none" w:sz="0" w:space="0" w:color="auto"/>
      </w:divBdr>
    </w:div>
    <w:div w:id="28578196">
      <w:bodyDiv w:val="1"/>
      <w:marLeft w:val="0"/>
      <w:marRight w:val="0"/>
      <w:marTop w:val="0"/>
      <w:marBottom w:val="0"/>
      <w:divBdr>
        <w:top w:val="none" w:sz="0" w:space="0" w:color="auto"/>
        <w:left w:val="none" w:sz="0" w:space="0" w:color="auto"/>
        <w:bottom w:val="none" w:sz="0" w:space="0" w:color="auto"/>
        <w:right w:val="none" w:sz="0" w:space="0" w:color="auto"/>
      </w:divBdr>
    </w:div>
    <w:div w:id="28730044">
      <w:bodyDiv w:val="1"/>
      <w:marLeft w:val="0"/>
      <w:marRight w:val="0"/>
      <w:marTop w:val="0"/>
      <w:marBottom w:val="0"/>
      <w:divBdr>
        <w:top w:val="none" w:sz="0" w:space="0" w:color="auto"/>
        <w:left w:val="none" w:sz="0" w:space="0" w:color="auto"/>
        <w:bottom w:val="none" w:sz="0" w:space="0" w:color="auto"/>
        <w:right w:val="none" w:sz="0" w:space="0" w:color="auto"/>
      </w:divBdr>
    </w:div>
    <w:div w:id="31424355">
      <w:bodyDiv w:val="1"/>
      <w:marLeft w:val="0"/>
      <w:marRight w:val="0"/>
      <w:marTop w:val="0"/>
      <w:marBottom w:val="0"/>
      <w:divBdr>
        <w:top w:val="none" w:sz="0" w:space="0" w:color="auto"/>
        <w:left w:val="none" w:sz="0" w:space="0" w:color="auto"/>
        <w:bottom w:val="none" w:sz="0" w:space="0" w:color="auto"/>
        <w:right w:val="none" w:sz="0" w:space="0" w:color="auto"/>
      </w:divBdr>
    </w:div>
    <w:div w:id="38213600">
      <w:bodyDiv w:val="1"/>
      <w:marLeft w:val="0"/>
      <w:marRight w:val="0"/>
      <w:marTop w:val="0"/>
      <w:marBottom w:val="0"/>
      <w:divBdr>
        <w:top w:val="none" w:sz="0" w:space="0" w:color="auto"/>
        <w:left w:val="none" w:sz="0" w:space="0" w:color="auto"/>
        <w:bottom w:val="none" w:sz="0" w:space="0" w:color="auto"/>
        <w:right w:val="none" w:sz="0" w:space="0" w:color="auto"/>
      </w:divBdr>
    </w:div>
    <w:div w:id="41175929">
      <w:bodyDiv w:val="1"/>
      <w:marLeft w:val="0"/>
      <w:marRight w:val="0"/>
      <w:marTop w:val="0"/>
      <w:marBottom w:val="0"/>
      <w:divBdr>
        <w:top w:val="none" w:sz="0" w:space="0" w:color="auto"/>
        <w:left w:val="none" w:sz="0" w:space="0" w:color="auto"/>
        <w:bottom w:val="none" w:sz="0" w:space="0" w:color="auto"/>
        <w:right w:val="none" w:sz="0" w:space="0" w:color="auto"/>
      </w:divBdr>
    </w:div>
    <w:div w:id="46538321">
      <w:bodyDiv w:val="1"/>
      <w:marLeft w:val="0"/>
      <w:marRight w:val="0"/>
      <w:marTop w:val="0"/>
      <w:marBottom w:val="0"/>
      <w:divBdr>
        <w:top w:val="none" w:sz="0" w:space="0" w:color="auto"/>
        <w:left w:val="none" w:sz="0" w:space="0" w:color="auto"/>
        <w:bottom w:val="none" w:sz="0" w:space="0" w:color="auto"/>
        <w:right w:val="none" w:sz="0" w:space="0" w:color="auto"/>
      </w:divBdr>
    </w:div>
    <w:div w:id="58747726">
      <w:bodyDiv w:val="1"/>
      <w:marLeft w:val="0"/>
      <w:marRight w:val="0"/>
      <w:marTop w:val="0"/>
      <w:marBottom w:val="0"/>
      <w:divBdr>
        <w:top w:val="none" w:sz="0" w:space="0" w:color="auto"/>
        <w:left w:val="none" w:sz="0" w:space="0" w:color="auto"/>
        <w:bottom w:val="none" w:sz="0" w:space="0" w:color="auto"/>
        <w:right w:val="none" w:sz="0" w:space="0" w:color="auto"/>
      </w:divBdr>
      <w:divsChild>
        <w:div w:id="2059863044">
          <w:marLeft w:val="0"/>
          <w:marRight w:val="0"/>
          <w:marTop w:val="0"/>
          <w:marBottom w:val="0"/>
          <w:divBdr>
            <w:top w:val="none" w:sz="0" w:space="0" w:color="auto"/>
            <w:left w:val="none" w:sz="0" w:space="0" w:color="auto"/>
            <w:bottom w:val="none" w:sz="0" w:space="0" w:color="auto"/>
            <w:right w:val="none" w:sz="0" w:space="0" w:color="auto"/>
          </w:divBdr>
          <w:divsChild>
            <w:div w:id="1738628059">
              <w:marLeft w:val="0"/>
              <w:marRight w:val="0"/>
              <w:marTop w:val="0"/>
              <w:marBottom w:val="0"/>
              <w:divBdr>
                <w:top w:val="none" w:sz="0" w:space="0" w:color="auto"/>
                <w:left w:val="none" w:sz="0" w:space="0" w:color="auto"/>
                <w:bottom w:val="none" w:sz="0" w:space="0" w:color="auto"/>
                <w:right w:val="none" w:sz="0" w:space="0" w:color="auto"/>
              </w:divBdr>
              <w:divsChild>
                <w:div w:id="1378774490">
                  <w:marLeft w:val="0"/>
                  <w:marRight w:val="0"/>
                  <w:marTop w:val="0"/>
                  <w:marBottom w:val="0"/>
                  <w:divBdr>
                    <w:top w:val="none" w:sz="0" w:space="0" w:color="auto"/>
                    <w:left w:val="none" w:sz="0" w:space="0" w:color="auto"/>
                    <w:bottom w:val="none" w:sz="0" w:space="0" w:color="auto"/>
                    <w:right w:val="none" w:sz="0" w:space="0" w:color="auto"/>
                  </w:divBdr>
                  <w:divsChild>
                    <w:div w:id="1535384717">
                      <w:marLeft w:val="0"/>
                      <w:marRight w:val="0"/>
                      <w:marTop w:val="0"/>
                      <w:marBottom w:val="0"/>
                      <w:divBdr>
                        <w:top w:val="none" w:sz="0" w:space="0" w:color="auto"/>
                        <w:left w:val="none" w:sz="0" w:space="0" w:color="auto"/>
                        <w:bottom w:val="none" w:sz="0" w:space="0" w:color="auto"/>
                        <w:right w:val="none" w:sz="0" w:space="0" w:color="auto"/>
                      </w:divBdr>
                      <w:divsChild>
                        <w:div w:id="1286347463">
                          <w:marLeft w:val="0"/>
                          <w:marRight w:val="0"/>
                          <w:marTop w:val="0"/>
                          <w:marBottom w:val="0"/>
                          <w:divBdr>
                            <w:top w:val="none" w:sz="0" w:space="0" w:color="auto"/>
                            <w:left w:val="none" w:sz="0" w:space="0" w:color="auto"/>
                            <w:bottom w:val="none" w:sz="0" w:space="0" w:color="auto"/>
                            <w:right w:val="none" w:sz="0" w:space="0" w:color="auto"/>
                          </w:divBdr>
                          <w:divsChild>
                            <w:div w:id="1396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7945">
      <w:bodyDiv w:val="1"/>
      <w:marLeft w:val="0"/>
      <w:marRight w:val="0"/>
      <w:marTop w:val="0"/>
      <w:marBottom w:val="0"/>
      <w:divBdr>
        <w:top w:val="none" w:sz="0" w:space="0" w:color="auto"/>
        <w:left w:val="none" w:sz="0" w:space="0" w:color="auto"/>
        <w:bottom w:val="none" w:sz="0" w:space="0" w:color="auto"/>
        <w:right w:val="none" w:sz="0" w:space="0" w:color="auto"/>
      </w:divBdr>
    </w:div>
    <w:div w:id="74475146">
      <w:bodyDiv w:val="1"/>
      <w:marLeft w:val="0"/>
      <w:marRight w:val="0"/>
      <w:marTop w:val="0"/>
      <w:marBottom w:val="0"/>
      <w:divBdr>
        <w:top w:val="none" w:sz="0" w:space="0" w:color="auto"/>
        <w:left w:val="none" w:sz="0" w:space="0" w:color="auto"/>
        <w:bottom w:val="none" w:sz="0" w:space="0" w:color="auto"/>
        <w:right w:val="none" w:sz="0" w:space="0" w:color="auto"/>
      </w:divBdr>
    </w:div>
    <w:div w:id="89550828">
      <w:bodyDiv w:val="1"/>
      <w:marLeft w:val="0"/>
      <w:marRight w:val="0"/>
      <w:marTop w:val="0"/>
      <w:marBottom w:val="0"/>
      <w:divBdr>
        <w:top w:val="none" w:sz="0" w:space="0" w:color="auto"/>
        <w:left w:val="none" w:sz="0" w:space="0" w:color="auto"/>
        <w:bottom w:val="none" w:sz="0" w:space="0" w:color="auto"/>
        <w:right w:val="none" w:sz="0" w:space="0" w:color="auto"/>
      </w:divBdr>
      <w:divsChild>
        <w:div w:id="1065182178">
          <w:marLeft w:val="0"/>
          <w:marRight w:val="0"/>
          <w:marTop w:val="0"/>
          <w:marBottom w:val="0"/>
          <w:divBdr>
            <w:top w:val="none" w:sz="0" w:space="0" w:color="auto"/>
            <w:left w:val="none" w:sz="0" w:space="0" w:color="auto"/>
            <w:bottom w:val="none" w:sz="0" w:space="0" w:color="auto"/>
            <w:right w:val="none" w:sz="0" w:space="0" w:color="auto"/>
          </w:divBdr>
          <w:divsChild>
            <w:div w:id="1740639618">
              <w:marLeft w:val="0"/>
              <w:marRight w:val="0"/>
              <w:marTop w:val="0"/>
              <w:marBottom w:val="0"/>
              <w:divBdr>
                <w:top w:val="none" w:sz="0" w:space="0" w:color="auto"/>
                <w:left w:val="none" w:sz="0" w:space="0" w:color="auto"/>
                <w:bottom w:val="none" w:sz="0" w:space="0" w:color="auto"/>
                <w:right w:val="none" w:sz="0" w:space="0" w:color="auto"/>
              </w:divBdr>
              <w:divsChild>
                <w:div w:id="1337463832">
                  <w:marLeft w:val="0"/>
                  <w:marRight w:val="0"/>
                  <w:marTop w:val="0"/>
                  <w:marBottom w:val="0"/>
                  <w:divBdr>
                    <w:top w:val="none" w:sz="0" w:space="0" w:color="auto"/>
                    <w:left w:val="none" w:sz="0" w:space="0" w:color="auto"/>
                    <w:bottom w:val="none" w:sz="0" w:space="0" w:color="auto"/>
                    <w:right w:val="none" w:sz="0" w:space="0" w:color="auto"/>
                  </w:divBdr>
                  <w:divsChild>
                    <w:div w:id="12200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90105">
      <w:bodyDiv w:val="1"/>
      <w:marLeft w:val="0"/>
      <w:marRight w:val="0"/>
      <w:marTop w:val="0"/>
      <w:marBottom w:val="0"/>
      <w:divBdr>
        <w:top w:val="none" w:sz="0" w:space="0" w:color="auto"/>
        <w:left w:val="none" w:sz="0" w:space="0" w:color="auto"/>
        <w:bottom w:val="none" w:sz="0" w:space="0" w:color="auto"/>
        <w:right w:val="none" w:sz="0" w:space="0" w:color="auto"/>
      </w:divBdr>
    </w:div>
    <w:div w:id="107089225">
      <w:bodyDiv w:val="1"/>
      <w:marLeft w:val="0"/>
      <w:marRight w:val="0"/>
      <w:marTop w:val="0"/>
      <w:marBottom w:val="0"/>
      <w:divBdr>
        <w:top w:val="none" w:sz="0" w:space="0" w:color="auto"/>
        <w:left w:val="none" w:sz="0" w:space="0" w:color="auto"/>
        <w:bottom w:val="none" w:sz="0" w:space="0" w:color="auto"/>
        <w:right w:val="none" w:sz="0" w:space="0" w:color="auto"/>
      </w:divBdr>
    </w:div>
    <w:div w:id="112099288">
      <w:bodyDiv w:val="1"/>
      <w:marLeft w:val="0"/>
      <w:marRight w:val="0"/>
      <w:marTop w:val="0"/>
      <w:marBottom w:val="0"/>
      <w:divBdr>
        <w:top w:val="none" w:sz="0" w:space="0" w:color="auto"/>
        <w:left w:val="none" w:sz="0" w:space="0" w:color="auto"/>
        <w:bottom w:val="none" w:sz="0" w:space="0" w:color="auto"/>
        <w:right w:val="none" w:sz="0" w:space="0" w:color="auto"/>
      </w:divBdr>
      <w:divsChild>
        <w:div w:id="1831553393">
          <w:marLeft w:val="0"/>
          <w:marRight w:val="0"/>
          <w:marTop w:val="0"/>
          <w:marBottom w:val="0"/>
          <w:divBdr>
            <w:top w:val="none" w:sz="0" w:space="0" w:color="auto"/>
            <w:left w:val="none" w:sz="0" w:space="0" w:color="auto"/>
            <w:bottom w:val="none" w:sz="0" w:space="0" w:color="auto"/>
            <w:right w:val="none" w:sz="0" w:space="0" w:color="auto"/>
          </w:divBdr>
          <w:divsChild>
            <w:div w:id="1804151530">
              <w:marLeft w:val="0"/>
              <w:marRight w:val="0"/>
              <w:marTop w:val="0"/>
              <w:marBottom w:val="0"/>
              <w:divBdr>
                <w:top w:val="none" w:sz="0" w:space="0" w:color="auto"/>
                <w:left w:val="none" w:sz="0" w:space="0" w:color="auto"/>
                <w:bottom w:val="none" w:sz="0" w:space="0" w:color="auto"/>
                <w:right w:val="none" w:sz="0" w:space="0" w:color="auto"/>
              </w:divBdr>
              <w:divsChild>
                <w:div w:id="1139611068">
                  <w:marLeft w:val="0"/>
                  <w:marRight w:val="0"/>
                  <w:marTop w:val="0"/>
                  <w:marBottom w:val="0"/>
                  <w:divBdr>
                    <w:top w:val="none" w:sz="0" w:space="0" w:color="auto"/>
                    <w:left w:val="none" w:sz="0" w:space="0" w:color="auto"/>
                    <w:bottom w:val="none" w:sz="0" w:space="0" w:color="auto"/>
                    <w:right w:val="none" w:sz="0" w:space="0" w:color="auto"/>
                  </w:divBdr>
                  <w:divsChild>
                    <w:div w:id="1317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7762">
      <w:bodyDiv w:val="1"/>
      <w:marLeft w:val="0"/>
      <w:marRight w:val="0"/>
      <w:marTop w:val="0"/>
      <w:marBottom w:val="0"/>
      <w:divBdr>
        <w:top w:val="none" w:sz="0" w:space="0" w:color="auto"/>
        <w:left w:val="none" w:sz="0" w:space="0" w:color="auto"/>
        <w:bottom w:val="none" w:sz="0" w:space="0" w:color="auto"/>
        <w:right w:val="none" w:sz="0" w:space="0" w:color="auto"/>
      </w:divBdr>
    </w:div>
    <w:div w:id="141654546">
      <w:bodyDiv w:val="1"/>
      <w:marLeft w:val="0"/>
      <w:marRight w:val="0"/>
      <w:marTop w:val="0"/>
      <w:marBottom w:val="0"/>
      <w:divBdr>
        <w:top w:val="none" w:sz="0" w:space="0" w:color="auto"/>
        <w:left w:val="none" w:sz="0" w:space="0" w:color="auto"/>
        <w:bottom w:val="none" w:sz="0" w:space="0" w:color="auto"/>
        <w:right w:val="none" w:sz="0" w:space="0" w:color="auto"/>
      </w:divBdr>
    </w:div>
    <w:div w:id="154037667">
      <w:bodyDiv w:val="1"/>
      <w:marLeft w:val="0"/>
      <w:marRight w:val="0"/>
      <w:marTop w:val="0"/>
      <w:marBottom w:val="0"/>
      <w:divBdr>
        <w:top w:val="none" w:sz="0" w:space="0" w:color="auto"/>
        <w:left w:val="none" w:sz="0" w:space="0" w:color="auto"/>
        <w:bottom w:val="none" w:sz="0" w:space="0" w:color="auto"/>
        <w:right w:val="none" w:sz="0" w:space="0" w:color="auto"/>
      </w:divBdr>
    </w:div>
    <w:div w:id="155196132">
      <w:bodyDiv w:val="1"/>
      <w:marLeft w:val="0"/>
      <w:marRight w:val="0"/>
      <w:marTop w:val="0"/>
      <w:marBottom w:val="0"/>
      <w:divBdr>
        <w:top w:val="none" w:sz="0" w:space="0" w:color="auto"/>
        <w:left w:val="none" w:sz="0" w:space="0" w:color="auto"/>
        <w:bottom w:val="none" w:sz="0" w:space="0" w:color="auto"/>
        <w:right w:val="none" w:sz="0" w:space="0" w:color="auto"/>
      </w:divBdr>
    </w:div>
    <w:div w:id="160584868">
      <w:bodyDiv w:val="1"/>
      <w:marLeft w:val="0"/>
      <w:marRight w:val="0"/>
      <w:marTop w:val="0"/>
      <w:marBottom w:val="0"/>
      <w:divBdr>
        <w:top w:val="none" w:sz="0" w:space="0" w:color="auto"/>
        <w:left w:val="none" w:sz="0" w:space="0" w:color="auto"/>
        <w:bottom w:val="none" w:sz="0" w:space="0" w:color="auto"/>
        <w:right w:val="none" w:sz="0" w:space="0" w:color="auto"/>
      </w:divBdr>
    </w:div>
    <w:div w:id="175117723">
      <w:bodyDiv w:val="1"/>
      <w:marLeft w:val="0"/>
      <w:marRight w:val="0"/>
      <w:marTop w:val="0"/>
      <w:marBottom w:val="0"/>
      <w:divBdr>
        <w:top w:val="none" w:sz="0" w:space="0" w:color="auto"/>
        <w:left w:val="none" w:sz="0" w:space="0" w:color="auto"/>
        <w:bottom w:val="none" w:sz="0" w:space="0" w:color="auto"/>
        <w:right w:val="none" w:sz="0" w:space="0" w:color="auto"/>
      </w:divBdr>
    </w:div>
    <w:div w:id="176582127">
      <w:bodyDiv w:val="1"/>
      <w:marLeft w:val="0"/>
      <w:marRight w:val="0"/>
      <w:marTop w:val="0"/>
      <w:marBottom w:val="0"/>
      <w:divBdr>
        <w:top w:val="none" w:sz="0" w:space="0" w:color="auto"/>
        <w:left w:val="none" w:sz="0" w:space="0" w:color="auto"/>
        <w:bottom w:val="none" w:sz="0" w:space="0" w:color="auto"/>
        <w:right w:val="none" w:sz="0" w:space="0" w:color="auto"/>
      </w:divBdr>
    </w:div>
    <w:div w:id="186800066">
      <w:bodyDiv w:val="1"/>
      <w:marLeft w:val="0"/>
      <w:marRight w:val="0"/>
      <w:marTop w:val="0"/>
      <w:marBottom w:val="0"/>
      <w:divBdr>
        <w:top w:val="none" w:sz="0" w:space="0" w:color="auto"/>
        <w:left w:val="none" w:sz="0" w:space="0" w:color="auto"/>
        <w:bottom w:val="none" w:sz="0" w:space="0" w:color="auto"/>
        <w:right w:val="none" w:sz="0" w:space="0" w:color="auto"/>
      </w:divBdr>
    </w:div>
    <w:div w:id="187371493">
      <w:bodyDiv w:val="1"/>
      <w:marLeft w:val="0"/>
      <w:marRight w:val="0"/>
      <w:marTop w:val="0"/>
      <w:marBottom w:val="0"/>
      <w:divBdr>
        <w:top w:val="none" w:sz="0" w:space="0" w:color="auto"/>
        <w:left w:val="none" w:sz="0" w:space="0" w:color="auto"/>
        <w:bottom w:val="none" w:sz="0" w:space="0" w:color="auto"/>
        <w:right w:val="none" w:sz="0" w:space="0" w:color="auto"/>
      </w:divBdr>
    </w:div>
    <w:div w:id="188301959">
      <w:bodyDiv w:val="1"/>
      <w:marLeft w:val="0"/>
      <w:marRight w:val="0"/>
      <w:marTop w:val="0"/>
      <w:marBottom w:val="0"/>
      <w:divBdr>
        <w:top w:val="none" w:sz="0" w:space="0" w:color="auto"/>
        <w:left w:val="none" w:sz="0" w:space="0" w:color="auto"/>
        <w:bottom w:val="none" w:sz="0" w:space="0" w:color="auto"/>
        <w:right w:val="none" w:sz="0" w:space="0" w:color="auto"/>
      </w:divBdr>
    </w:div>
    <w:div w:id="193932828">
      <w:bodyDiv w:val="1"/>
      <w:marLeft w:val="0"/>
      <w:marRight w:val="0"/>
      <w:marTop w:val="0"/>
      <w:marBottom w:val="0"/>
      <w:divBdr>
        <w:top w:val="none" w:sz="0" w:space="0" w:color="auto"/>
        <w:left w:val="none" w:sz="0" w:space="0" w:color="auto"/>
        <w:bottom w:val="none" w:sz="0" w:space="0" w:color="auto"/>
        <w:right w:val="none" w:sz="0" w:space="0" w:color="auto"/>
      </w:divBdr>
    </w:div>
    <w:div w:id="198781716">
      <w:bodyDiv w:val="1"/>
      <w:marLeft w:val="0"/>
      <w:marRight w:val="0"/>
      <w:marTop w:val="0"/>
      <w:marBottom w:val="0"/>
      <w:divBdr>
        <w:top w:val="none" w:sz="0" w:space="0" w:color="auto"/>
        <w:left w:val="none" w:sz="0" w:space="0" w:color="auto"/>
        <w:bottom w:val="none" w:sz="0" w:space="0" w:color="auto"/>
        <w:right w:val="none" w:sz="0" w:space="0" w:color="auto"/>
      </w:divBdr>
    </w:div>
    <w:div w:id="205526575">
      <w:bodyDiv w:val="1"/>
      <w:marLeft w:val="0"/>
      <w:marRight w:val="0"/>
      <w:marTop w:val="0"/>
      <w:marBottom w:val="0"/>
      <w:divBdr>
        <w:top w:val="none" w:sz="0" w:space="0" w:color="auto"/>
        <w:left w:val="none" w:sz="0" w:space="0" w:color="auto"/>
        <w:bottom w:val="none" w:sz="0" w:space="0" w:color="auto"/>
        <w:right w:val="none" w:sz="0" w:space="0" w:color="auto"/>
      </w:divBdr>
    </w:div>
    <w:div w:id="229578277">
      <w:bodyDiv w:val="1"/>
      <w:marLeft w:val="0"/>
      <w:marRight w:val="0"/>
      <w:marTop w:val="0"/>
      <w:marBottom w:val="0"/>
      <w:divBdr>
        <w:top w:val="none" w:sz="0" w:space="0" w:color="auto"/>
        <w:left w:val="none" w:sz="0" w:space="0" w:color="auto"/>
        <w:bottom w:val="none" w:sz="0" w:space="0" w:color="auto"/>
        <w:right w:val="none" w:sz="0" w:space="0" w:color="auto"/>
      </w:divBdr>
    </w:div>
    <w:div w:id="232089497">
      <w:bodyDiv w:val="1"/>
      <w:marLeft w:val="0"/>
      <w:marRight w:val="0"/>
      <w:marTop w:val="0"/>
      <w:marBottom w:val="0"/>
      <w:divBdr>
        <w:top w:val="none" w:sz="0" w:space="0" w:color="auto"/>
        <w:left w:val="none" w:sz="0" w:space="0" w:color="auto"/>
        <w:bottom w:val="none" w:sz="0" w:space="0" w:color="auto"/>
        <w:right w:val="none" w:sz="0" w:space="0" w:color="auto"/>
      </w:divBdr>
    </w:div>
    <w:div w:id="248514012">
      <w:bodyDiv w:val="1"/>
      <w:marLeft w:val="0"/>
      <w:marRight w:val="0"/>
      <w:marTop w:val="0"/>
      <w:marBottom w:val="0"/>
      <w:divBdr>
        <w:top w:val="none" w:sz="0" w:space="0" w:color="auto"/>
        <w:left w:val="none" w:sz="0" w:space="0" w:color="auto"/>
        <w:bottom w:val="none" w:sz="0" w:space="0" w:color="auto"/>
        <w:right w:val="none" w:sz="0" w:space="0" w:color="auto"/>
      </w:divBdr>
    </w:div>
    <w:div w:id="251934255">
      <w:bodyDiv w:val="1"/>
      <w:marLeft w:val="0"/>
      <w:marRight w:val="0"/>
      <w:marTop w:val="0"/>
      <w:marBottom w:val="0"/>
      <w:divBdr>
        <w:top w:val="none" w:sz="0" w:space="0" w:color="auto"/>
        <w:left w:val="none" w:sz="0" w:space="0" w:color="auto"/>
        <w:bottom w:val="none" w:sz="0" w:space="0" w:color="auto"/>
        <w:right w:val="none" w:sz="0" w:space="0" w:color="auto"/>
      </w:divBdr>
    </w:div>
    <w:div w:id="257982110">
      <w:bodyDiv w:val="1"/>
      <w:marLeft w:val="0"/>
      <w:marRight w:val="0"/>
      <w:marTop w:val="0"/>
      <w:marBottom w:val="0"/>
      <w:divBdr>
        <w:top w:val="none" w:sz="0" w:space="0" w:color="auto"/>
        <w:left w:val="none" w:sz="0" w:space="0" w:color="auto"/>
        <w:bottom w:val="none" w:sz="0" w:space="0" w:color="auto"/>
        <w:right w:val="none" w:sz="0" w:space="0" w:color="auto"/>
      </w:divBdr>
    </w:div>
    <w:div w:id="304312131">
      <w:bodyDiv w:val="1"/>
      <w:marLeft w:val="0"/>
      <w:marRight w:val="0"/>
      <w:marTop w:val="0"/>
      <w:marBottom w:val="0"/>
      <w:divBdr>
        <w:top w:val="none" w:sz="0" w:space="0" w:color="auto"/>
        <w:left w:val="none" w:sz="0" w:space="0" w:color="auto"/>
        <w:bottom w:val="none" w:sz="0" w:space="0" w:color="auto"/>
        <w:right w:val="none" w:sz="0" w:space="0" w:color="auto"/>
      </w:divBdr>
    </w:div>
    <w:div w:id="320816885">
      <w:bodyDiv w:val="1"/>
      <w:marLeft w:val="0"/>
      <w:marRight w:val="0"/>
      <w:marTop w:val="0"/>
      <w:marBottom w:val="0"/>
      <w:divBdr>
        <w:top w:val="none" w:sz="0" w:space="0" w:color="auto"/>
        <w:left w:val="none" w:sz="0" w:space="0" w:color="auto"/>
        <w:bottom w:val="none" w:sz="0" w:space="0" w:color="auto"/>
        <w:right w:val="none" w:sz="0" w:space="0" w:color="auto"/>
      </w:divBdr>
    </w:div>
    <w:div w:id="321348757">
      <w:bodyDiv w:val="1"/>
      <w:marLeft w:val="0"/>
      <w:marRight w:val="0"/>
      <w:marTop w:val="0"/>
      <w:marBottom w:val="0"/>
      <w:divBdr>
        <w:top w:val="none" w:sz="0" w:space="0" w:color="auto"/>
        <w:left w:val="none" w:sz="0" w:space="0" w:color="auto"/>
        <w:bottom w:val="none" w:sz="0" w:space="0" w:color="auto"/>
        <w:right w:val="none" w:sz="0" w:space="0" w:color="auto"/>
      </w:divBdr>
    </w:div>
    <w:div w:id="342513456">
      <w:bodyDiv w:val="1"/>
      <w:marLeft w:val="0"/>
      <w:marRight w:val="0"/>
      <w:marTop w:val="0"/>
      <w:marBottom w:val="0"/>
      <w:divBdr>
        <w:top w:val="none" w:sz="0" w:space="0" w:color="auto"/>
        <w:left w:val="none" w:sz="0" w:space="0" w:color="auto"/>
        <w:bottom w:val="none" w:sz="0" w:space="0" w:color="auto"/>
        <w:right w:val="none" w:sz="0" w:space="0" w:color="auto"/>
      </w:divBdr>
    </w:div>
    <w:div w:id="353383384">
      <w:bodyDiv w:val="1"/>
      <w:marLeft w:val="0"/>
      <w:marRight w:val="0"/>
      <w:marTop w:val="0"/>
      <w:marBottom w:val="0"/>
      <w:divBdr>
        <w:top w:val="none" w:sz="0" w:space="0" w:color="auto"/>
        <w:left w:val="none" w:sz="0" w:space="0" w:color="auto"/>
        <w:bottom w:val="none" w:sz="0" w:space="0" w:color="auto"/>
        <w:right w:val="none" w:sz="0" w:space="0" w:color="auto"/>
      </w:divBdr>
    </w:div>
    <w:div w:id="377358496">
      <w:bodyDiv w:val="1"/>
      <w:marLeft w:val="0"/>
      <w:marRight w:val="0"/>
      <w:marTop w:val="0"/>
      <w:marBottom w:val="0"/>
      <w:divBdr>
        <w:top w:val="none" w:sz="0" w:space="0" w:color="auto"/>
        <w:left w:val="none" w:sz="0" w:space="0" w:color="auto"/>
        <w:bottom w:val="none" w:sz="0" w:space="0" w:color="auto"/>
        <w:right w:val="none" w:sz="0" w:space="0" w:color="auto"/>
      </w:divBdr>
    </w:div>
    <w:div w:id="382410322">
      <w:bodyDiv w:val="1"/>
      <w:marLeft w:val="0"/>
      <w:marRight w:val="0"/>
      <w:marTop w:val="0"/>
      <w:marBottom w:val="0"/>
      <w:divBdr>
        <w:top w:val="none" w:sz="0" w:space="0" w:color="auto"/>
        <w:left w:val="none" w:sz="0" w:space="0" w:color="auto"/>
        <w:bottom w:val="none" w:sz="0" w:space="0" w:color="auto"/>
        <w:right w:val="none" w:sz="0" w:space="0" w:color="auto"/>
      </w:divBdr>
    </w:div>
    <w:div w:id="387922739">
      <w:bodyDiv w:val="1"/>
      <w:marLeft w:val="0"/>
      <w:marRight w:val="0"/>
      <w:marTop w:val="0"/>
      <w:marBottom w:val="0"/>
      <w:divBdr>
        <w:top w:val="none" w:sz="0" w:space="0" w:color="auto"/>
        <w:left w:val="none" w:sz="0" w:space="0" w:color="auto"/>
        <w:bottom w:val="none" w:sz="0" w:space="0" w:color="auto"/>
        <w:right w:val="none" w:sz="0" w:space="0" w:color="auto"/>
      </w:divBdr>
    </w:div>
    <w:div w:id="393242055">
      <w:bodyDiv w:val="1"/>
      <w:marLeft w:val="0"/>
      <w:marRight w:val="0"/>
      <w:marTop w:val="0"/>
      <w:marBottom w:val="0"/>
      <w:divBdr>
        <w:top w:val="none" w:sz="0" w:space="0" w:color="auto"/>
        <w:left w:val="none" w:sz="0" w:space="0" w:color="auto"/>
        <w:bottom w:val="none" w:sz="0" w:space="0" w:color="auto"/>
        <w:right w:val="none" w:sz="0" w:space="0" w:color="auto"/>
      </w:divBdr>
    </w:div>
    <w:div w:id="443039783">
      <w:bodyDiv w:val="1"/>
      <w:marLeft w:val="0"/>
      <w:marRight w:val="0"/>
      <w:marTop w:val="0"/>
      <w:marBottom w:val="0"/>
      <w:divBdr>
        <w:top w:val="none" w:sz="0" w:space="0" w:color="auto"/>
        <w:left w:val="none" w:sz="0" w:space="0" w:color="auto"/>
        <w:bottom w:val="none" w:sz="0" w:space="0" w:color="auto"/>
        <w:right w:val="none" w:sz="0" w:space="0" w:color="auto"/>
      </w:divBdr>
    </w:div>
    <w:div w:id="452139887">
      <w:bodyDiv w:val="1"/>
      <w:marLeft w:val="0"/>
      <w:marRight w:val="0"/>
      <w:marTop w:val="0"/>
      <w:marBottom w:val="0"/>
      <w:divBdr>
        <w:top w:val="none" w:sz="0" w:space="0" w:color="auto"/>
        <w:left w:val="none" w:sz="0" w:space="0" w:color="auto"/>
        <w:bottom w:val="none" w:sz="0" w:space="0" w:color="auto"/>
        <w:right w:val="none" w:sz="0" w:space="0" w:color="auto"/>
      </w:divBdr>
    </w:div>
    <w:div w:id="453640406">
      <w:bodyDiv w:val="1"/>
      <w:marLeft w:val="0"/>
      <w:marRight w:val="0"/>
      <w:marTop w:val="0"/>
      <w:marBottom w:val="0"/>
      <w:divBdr>
        <w:top w:val="none" w:sz="0" w:space="0" w:color="auto"/>
        <w:left w:val="none" w:sz="0" w:space="0" w:color="auto"/>
        <w:bottom w:val="none" w:sz="0" w:space="0" w:color="auto"/>
        <w:right w:val="none" w:sz="0" w:space="0" w:color="auto"/>
      </w:divBdr>
    </w:div>
    <w:div w:id="454982592">
      <w:bodyDiv w:val="1"/>
      <w:marLeft w:val="0"/>
      <w:marRight w:val="0"/>
      <w:marTop w:val="0"/>
      <w:marBottom w:val="0"/>
      <w:divBdr>
        <w:top w:val="none" w:sz="0" w:space="0" w:color="auto"/>
        <w:left w:val="none" w:sz="0" w:space="0" w:color="auto"/>
        <w:bottom w:val="none" w:sz="0" w:space="0" w:color="auto"/>
        <w:right w:val="none" w:sz="0" w:space="0" w:color="auto"/>
      </w:divBdr>
    </w:div>
    <w:div w:id="458914331">
      <w:bodyDiv w:val="1"/>
      <w:marLeft w:val="0"/>
      <w:marRight w:val="0"/>
      <w:marTop w:val="0"/>
      <w:marBottom w:val="0"/>
      <w:divBdr>
        <w:top w:val="none" w:sz="0" w:space="0" w:color="auto"/>
        <w:left w:val="none" w:sz="0" w:space="0" w:color="auto"/>
        <w:bottom w:val="none" w:sz="0" w:space="0" w:color="auto"/>
        <w:right w:val="none" w:sz="0" w:space="0" w:color="auto"/>
      </w:divBdr>
    </w:div>
    <w:div w:id="461000931">
      <w:bodyDiv w:val="1"/>
      <w:marLeft w:val="0"/>
      <w:marRight w:val="0"/>
      <w:marTop w:val="0"/>
      <w:marBottom w:val="0"/>
      <w:divBdr>
        <w:top w:val="none" w:sz="0" w:space="0" w:color="auto"/>
        <w:left w:val="none" w:sz="0" w:space="0" w:color="auto"/>
        <w:bottom w:val="none" w:sz="0" w:space="0" w:color="auto"/>
        <w:right w:val="none" w:sz="0" w:space="0" w:color="auto"/>
      </w:divBdr>
    </w:div>
    <w:div w:id="467748776">
      <w:bodyDiv w:val="1"/>
      <w:marLeft w:val="0"/>
      <w:marRight w:val="0"/>
      <w:marTop w:val="0"/>
      <w:marBottom w:val="0"/>
      <w:divBdr>
        <w:top w:val="none" w:sz="0" w:space="0" w:color="auto"/>
        <w:left w:val="none" w:sz="0" w:space="0" w:color="auto"/>
        <w:bottom w:val="none" w:sz="0" w:space="0" w:color="auto"/>
        <w:right w:val="none" w:sz="0" w:space="0" w:color="auto"/>
      </w:divBdr>
    </w:div>
    <w:div w:id="473836707">
      <w:bodyDiv w:val="1"/>
      <w:marLeft w:val="0"/>
      <w:marRight w:val="0"/>
      <w:marTop w:val="0"/>
      <w:marBottom w:val="0"/>
      <w:divBdr>
        <w:top w:val="none" w:sz="0" w:space="0" w:color="auto"/>
        <w:left w:val="none" w:sz="0" w:space="0" w:color="auto"/>
        <w:bottom w:val="none" w:sz="0" w:space="0" w:color="auto"/>
        <w:right w:val="none" w:sz="0" w:space="0" w:color="auto"/>
      </w:divBdr>
    </w:div>
    <w:div w:id="474492363">
      <w:bodyDiv w:val="1"/>
      <w:marLeft w:val="0"/>
      <w:marRight w:val="0"/>
      <w:marTop w:val="0"/>
      <w:marBottom w:val="0"/>
      <w:divBdr>
        <w:top w:val="none" w:sz="0" w:space="0" w:color="auto"/>
        <w:left w:val="none" w:sz="0" w:space="0" w:color="auto"/>
        <w:bottom w:val="none" w:sz="0" w:space="0" w:color="auto"/>
        <w:right w:val="none" w:sz="0" w:space="0" w:color="auto"/>
      </w:divBdr>
    </w:div>
    <w:div w:id="482702540">
      <w:bodyDiv w:val="1"/>
      <w:marLeft w:val="0"/>
      <w:marRight w:val="0"/>
      <w:marTop w:val="0"/>
      <w:marBottom w:val="0"/>
      <w:divBdr>
        <w:top w:val="none" w:sz="0" w:space="0" w:color="auto"/>
        <w:left w:val="none" w:sz="0" w:space="0" w:color="auto"/>
        <w:bottom w:val="none" w:sz="0" w:space="0" w:color="auto"/>
        <w:right w:val="none" w:sz="0" w:space="0" w:color="auto"/>
      </w:divBdr>
    </w:div>
    <w:div w:id="484664336">
      <w:bodyDiv w:val="1"/>
      <w:marLeft w:val="0"/>
      <w:marRight w:val="0"/>
      <w:marTop w:val="0"/>
      <w:marBottom w:val="0"/>
      <w:divBdr>
        <w:top w:val="none" w:sz="0" w:space="0" w:color="auto"/>
        <w:left w:val="none" w:sz="0" w:space="0" w:color="auto"/>
        <w:bottom w:val="none" w:sz="0" w:space="0" w:color="auto"/>
        <w:right w:val="none" w:sz="0" w:space="0" w:color="auto"/>
      </w:divBdr>
    </w:div>
    <w:div w:id="498081890">
      <w:bodyDiv w:val="1"/>
      <w:marLeft w:val="0"/>
      <w:marRight w:val="0"/>
      <w:marTop w:val="0"/>
      <w:marBottom w:val="0"/>
      <w:divBdr>
        <w:top w:val="none" w:sz="0" w:space="0" w:color="auto"/>
        <w:left w:val="none" w:sz="0" w:space="0" w:color="auto"/>
        <w:bottom w:val="none" w:sz="0" w:space="0" w:color="auto"/>
        <w:right w:val="none" w:sz="0" w:space="0" w:color="auto"/>
      </w:divBdr>
    </w:div>
    <w:div w:id="503011822">
      <w:bodyDiv w:val="1"/>
      <w:marLeft w:val="0"/>
      <w:marRight w:val="0"/>
      <w:marTop w:val="0"/>
      <w:marBottom w:val="0"/>
      <w:divBdr>
        <w:top w:val="none" w:sz="0" w:space="0" w:color="auto"/>
        <w:left w:val="none" w:sz="0" w:space="0" w:color="auto"/>
        <w:bottom w:val="none" w:sz="0" w:space="0" w:color="auto"/>
        <w:right w:val="none" w:sz="0" w:space="0" w:color="auto"/>
      </w:divBdr>
    </w:div>
    <w:div w:id="521675888">
      <w:bodyDiv w:val="1"/>
      <w:marLeft w:val="0"/>
      <w:marRight w:val="0"/>
      <w:marTop w:val="0"/>
      <w:marBottom w:val="0"/>
      <w:divBdr>
        <w:top w:val="none" w:sz="0" w:space="0" w:color="auto"/>
        <w:left w:val="none" w:sz="0" w:space="0" w:color="auto"/>
        <w:bottom w:val="none" w:sz="0" w:space="0" w:color="auto"/>
        <w:right w:val="none" w:sz="0" w:space="0" w:color="auto"/>
      </w:divBdr>
    </w:div>
    <w:div w:id="532958502">
      <w:bodyDiv w:val="1"/>
      <w:marLeft w:val="0"/>
      <w:marRight w:val="0"/>
      <w:marTop w:val="0"/>
      <w:marBottom w:val="0"/>
      <w:divBdr>
        <w:top w:val="none" w:sz="0" w:space="0" w:color="auto"/>
        <w:left w:val="none" w:sz="0" w:space="0" w:color="auto"/>
        <w:bottom w:val="none" w:sz="0" w:space="0" w:color="auto"/>
        <w:right w:val="none" w:sz="0" w:space="0" w:color="auto"/>
      </w:divBdr>
      <w:divsChild>
        <w:div w:id="374282749">
          <w:marLeft w:val="0"/>
          <w:marRight w:val="0"/>
          <w:marTop w:val="0"/>
          <w:marBottom w:val="0"/>
          <w:divBdr>
            <w:top w:val="none" w:sz="0" w:space="0" w:color="auto"/>
            <w:left w:val="none" w:sz="0" w:space="0" w:color="auto"/>
            <w:bottom w:val="none" w:sz="0" w:space="0" w:color="auto"/>
            <w:right w:val="none" w:sz="0" w:space="0" w:color="auto"/>
          </w:divBdr>
          <w:divsChild>
            <w:div w:id="632953170">
              <w:marLeft w:val="0"/>
              <w:marRight w:val="0"/>
              <w:marTop w:val="0"/>
              <w:marBottom w:val="0"/>
              <w:divBdr>
                <w:top w:val="none" w:sz="0" w:space="0" w:color="auto"/>
                <w:left w:val="none" w:sz="0" w:space="0" w:color="auto"/>
                <w:bottom w:val="none" w:sz="0" w:space="0" w:color="auto"/>
                <w:right w:val="none" w:sz="0" w:space="0" w:color="auto"/>
              </w:divBdr>
            </w:div>
            <w:div w:id="2133940452">
              <w:marLeft w:val="0"/>
              <w:marRight w:val="0"/>
              <w:marTop w:val="0"/>
              <w:marBottom w:val="0"/>
              <w:divBdr>
                <w:top w:val="none" w:sz="0" w:space="0" w:color="auto"/>
                <w:left w:val="none" w:sz="0" w:space="0" w:color="auto"/>
                <w:bottom w:val="none" w:sz="0" w:space="0" w:color="auto"/>
                <w:right w:val="none" w:sz="0" w:space="0" w:color="auto"/>
              </w:divBdr>
            </w:div>
            <w:div w:id="1469668524">
              <w:marLeft w:val="0"/>
              <w:marRight w:val="0"/>
              <w:marTop w:val="0"/>
              <w:marBottom w:val="0"/>
              <w:divBdr>
                <w:top w:val="none" w:sz="0" w:space="0" w:color="auto"/>
                <w:left w:val="none" w:sz="0" w:space="0" w:color="auto"/>
                <w:bottom w:val="none" w:sz="0" w:space="0" w:color="auto"/>
                <w:right w:val="none" w:sz="0" w:space="0" w:color="auto"/>
              </w:divBdr>
            </w:div>
            <w:div w:id="1521815494">
              <w:marLeft w:val="0"/>
              <w:marRight w:val="0"/>
              <w:marTop w:val="0"/>
              <w:marBottom w:val="0"/>
              <w:divBdr>
                <w:top w:val="none" w:sz="0" w:space="0" w:color="auto"/>
                <w:left w:val="none" w:sz="0" w:space="0" w:color="auto"/>
                <w:bottom w:val="none" w:sz="0" w:space="0" w:color="auto"/>
                <w:right w:val="none" w:sz="0" w:space="0" w:color="auto"/>
              </w:divBdr>
            </w:div>
            <w:div w:id="962004486">
              <w:marLeft w:val="0"/>
              <w:marRight w:val="0"/>
              <w:marTop w:val="0"/>
              <w:marBottom w:val="0"/>
              <w:divBdr>
                <w:top w:val="none" w:sz="0" w:space="0" w:color="auto"/>
                <w:left w:val="none" w:sz="0" w:space="0" w:color="auto"/>
                <w:bottom w:val="none" w:sz="0" w:space="0" w:color="auto"/>
                <w:right w:val="none" w:sz="0" w:space="0" w:color="auto"/>
              </w:divBdr>
            </w:div>
            <w:div w:id="425544365">
              <w:marLeft w:val="0"/>
              <w:marRight w:val="0"/>
              <w:marTop w:val="0"/>
              <w:marBottom w:val="0"/>
              <w:divBdr>
                <w:top w:val="none" w:sz="0" w:space="0" w:color="auto"/>
                <w:left w:val="none" w:sz="0" w:space="0" w:color="auto"/>
                <w:bottom w:val="none" w:sz="0" w:space="0" w:color="auto"/>
                <w:right w:val="none" w:sz="0" w:space="0" w:color="auto"/>
              </w:divBdr>
            </w:div>
            <w:div w:id="1974361587">
              <w:marLeft w:val="0"/>
              <w:marRight w:val="0"/>
              <w:marTop w:val="0"/>
              <w:marBottom w:val="0"/>
              <w:divBdr>
                <w:top w:val="none" w:sz="0" w:space="0" w:color="auto"/>
                <w:left w:val="none" w:sz="0" w:space="0" w:color="auto"/>
                <w:bottom w:val="none" w:sz="0" w:space="0" w:color="auto"/>
                <w:right w:val="none" w:sz="0" w:space="0" w:color="auto"/>
              </w:divBdr>
            </w:div>
            <w:div w:id="1417361537">
              <w:marLeft w:val="0"/>
              <w:marRight w:val="0"/>
              <w:marTop w:val="0"/>
              <w:marBottom w:val="0"/>
              <w:divBdr>
                <w:top w:val="none" w:sz="0" w:space="0" w:color="auto"/>
                <w:left w:val="none" w:sz="0" w:space="0" w:color="auto"/>
                <w:bottom w:val="none" w:sz="0" w:space="0" w:color="auto"/>
                <w:right w:val="none" w:sz="0" w:space="0" w:color="auto"/>
              </w:divBdr>
            </w:div>
            <w:div w:id="1364787341">
              <w:marLeft w:val="0"/>
              <w:marRight w:val="0"/>
              <w:marTop w:val="0"/>
              <w:marBottom w:val="0"/>
              <w:divBdr>
                <w:top w:val="none" w:sz="0" w:space="0" w:color="auto"/>
                <w:left w:val="none" w:sz="0" w:space="0" w:color="auto"/>
                <w:bottom w:val="none" w:sz="0" w:space="0" w:color="auto"/>
                <w:right w:val="none" w:sz="0" w:space="0" w:color="auto"/>
              </w:divBdr>
            </w:div>
            <w:div w:id="719667453">
              <w:marLeft w:val="0"/>
              <w:marRight w:val="0"/>
              <w:marTop w:val="0"/>
              <w:marBottom w:val="0"/>
              <w:divBdr>
                <w:top w:val="none" w:sz="0" w:space="0" w:color="auto"/>
                <w:left w:val="none" w:sz="0" w:space="0" w:color="auto"/>
                <w:bottom w:val="none" w:sz="0" w:space="0" w:color="auto"/>
                <w:right w:val="none" w:sz="0" w:space="0" w:color="auto"/>
              </w:divBdr>
            </w:div>
            <w:div w:id="1300189149">
              <w:marLeft w:val="0"/>
              <w:marRight w:val="0"/>
              <w:marTop w:val="0"/>
              <w:marBottom w:val="0"/>
              <w:divBdr>
                <w:top w:val="none" w:sz="0" w:space="0" w:color="auto"/>
                <w:left w:val="none" w:sz="0" w:space="0" w:color="auto"/>
                <w:bottom w:val="none" w:sz="0" w:space="0" w:color="auto"/>
                <w:right w:val="none" w:sz="0" w:space="0" w:color="auto"/>
              </w:divBdr>
            </w:div>
            <w:div w:id="24528728">
              <w:marLeft w:val="0"/>
              <w:marRight w:val="0"/>
              <w:marTop w:val="0"/>
              <w:marBottom w:val="0"/>
              <w:divBdr>
                <w:top w:val="none" w:sz="0" w:space="0" w:color="auto"/>
                <w:left w:val="none" w:sz="0" w:space="0" w:color="auto"/>
                <w:bottom w:val="none" w:sz="0" w:space="0" w:color="auto"/>
                <w:right w:val="none" w:sz="0" w:space="0" w:color="auto"/>
              </w:divBdr>
            </w:div>
            <w:div w:id="672756457">
              <w:marLeft w:val="0"/>
              <w:marRight w:val="0"/>
              <w:marTop w:val="0"/>
              <w:marBottom w:val="0"/>
              <w:divBdr>
                <w:top w:val="none" w:sz="0" w:space="0" w:color="auto"/>
                <w:left w:val="none" w:sz="0" w:space="0" w:color="auto"/>
                <w:bottom w:val="none" w:sz="0" w:space="0" w:color="auto"/>
                <w:right w:val="none" w:sz="0" w:space="0" w:color="auto"/>
              </w:divBdr>
            </w:div>
            <w:div w:id="2032492561">
              <w:marLeft w:val="0"/>
              <w:marRight w:val="0"/>
              <w:marTop w:val="0"/>
              <w:marBottom w:val="0"/>
              <w:divBdr>
                <w:top w:val="none" w:sz="0" w:space="0" w:color="auto"/>
                <w:left w:val="none" w:sz="0" w:space="0" w:color="auto"/>
                <w:bottom w:val="none" w:sz="0" w:space="0" w:color="auto"/>
                <w:right w:val="none" w:sz="0" w:space="0" w:color="auto"/>
              </w:divBdr>
            </w:div>
            <w:div w:id="584537190">
              <w:marLeft w:val="0"/>
              <w:marRight w:val="0"/>
              <w:marTop w:val="0"/>
              <w:marBottom w:val="0"/>
              <w:divBdr>
                <w:top w:val="none" w:sz="0" w:space="0" w:color="auto"/>
                <w:left w:val="none" w:sz="0" w:space="0" w:color="auto"/>
                <w:bottom w:val="none" w:sz="0" w:space="0" w:color="auto"/>
                <w:right w:val="none" w:sz="0" w:space="0" w:color="auto"/>
              </w:divBdr>
            </w:div>
            <w:div w:id="1609119983">
              <w:marLeft w:val="0"/>
              <w:marRight w:val="0"/>
              <w:marTop w:val="0"/>
              <w:marBottom w:val="0"/>
              <w:divBdr>
                <w:top w:val="none" w:sz="0" w:space="0" w:color="auto"/>
                <w:left w:val="none" w:sz="0" w:space="0" w:color="auto"/>
                <w:bottom w:val="none" w:sz="0" w:space="0" w:color="auto"/>
                <w:right w:val="none" w:sz="0" w:space="0" w:color="auto"/>
              </w:divBdr>
            </w:div>
            <w:div w:id="1351566140">
              <w:marLeft w:val="0"/>
              <w:marRight w:val="0"/>
              <w:marTop w:val="0"/>
              <w:marBottom w:val="0"/>
              <w:divBdr>
                <w:top w:val="none" w:sz="0" w:space="0" w:color="auto"/>
                <w:left w:val="none" w:sz="0" w:space="0" w:color="auto"/>
                <w:bottom w:val="none" w:sz="0" w:space="0" w:color="auto"/>
                <w:right w:val="none" w:sz="0" w:space="0" w:color="auto"/>
              </w:divBdr>
            </w:div>
            <w:div w:id="1815874572">
              <w:marLeft w:val="0"/>
              <w:marRight w:val="0"/>
              <w:marTop w:val="0"/>
              <w:marBottom w:val="0"/>
              <w:divBdr>
                <w:top w:val="none" w:sz="0" w:space="0" w:color="auto"/>
                <w:left w:val="none" w:sz="0" w:space="0" w:color="auto"/>
                <w:bottom w:val="none" w:sz="0" w:space="0" w:color="auto"/>
                <w:right w:val="none" w:sz="0" w:space="0" w:color="auto"/>
              </w:divBdr>
            </w:div>
            <w:div w:id="1082751224">
              <w:marLeft w:val="0"/>
              <w:marRight w:val="0"/>
              <w:marTop w:val="0"/>
              <w:marBottom w:val="0"/>
              <w:divBdr>
                <w:top w:val="none" w:sz="0" w:space="0" w:color="auto"/>
                <w:left w:val="none" w:sz="0" w:space="0" w:color="auto"/>
                <w:bottom w:val="none" w:sz="0" w:space="0" w:color="auto"/>
                <w:right w:val="none" w:sz="0" w:space="0" w:color="auto"/>
              </w:divBdr>
            </w:div>
            <w:div w:id="1529829606">
              <w:marLeft w:val="0"/>
              <w:marRight w:val="0"/>
              <w:marTop w:val="0"/>
              <w:marBottom w:val="0"/>
              <w:divBdr>
                <w:top w:val="none" w:sz="0" w:space="0" w:color="auto"/>
                <w:left w:val="none" w:sz="0" w:space="0" w:color="auto"/>
                <w:bottom w:val="none" w:sz="0" w:space="0" w:color="auto"/>
                <w:right w:val="none" w:sz="0" w:space="0" w:color="auto"/>
              </w:divBdr>
            </w:div>
            <w:div w:id="308753653">
              <w:marLeft w:val="0"/>
              <w:marRight w:val="0"/>
              <w:marTop w:val="0"/>
              <w:marBottom w:val="0"/>
              <w:divBdr>
                <w:top w:val="none" w:sz="0" w:space="0" w:color="auto"/>
                <w:left w:val="none" w:sz="0" w:space="0" w:color="auto"/>
                <w:bottom w:val="none" w:sz="0" w:space="0" w:color="auto"/>
                <w:right w:val="none" w:sz="0" w:space="0" w:color="auto"/>
              </w:divBdr>
            </w:div>
            <w:div w:id="867984872">
              <w:marLeft w:val="0"/>
              <w:marRight w:val="0"/>
              <w:marTop w:val="0"/>
              <w:marBottom w:val="0"/>
              <w:divBdr>
                <w:top w:val="none" w:sz="0" w:space="0" w:color="auto"/>
                <w:left w:val="none" w:sz="0" w:space="0" w:color="auto"/>
                <w:bottom w:val="none" w:sz="0" w:space="0" w:color="auto"/>
                <w:right w:val="none" w:sz="0" w:space="0" w:color="auto"/>
              </w:divBdr>
            </w:div>
            <w:div w:id="543718758">
              <w:marLeft w:val="0"/>
              <w:marRight w:val="0"/>
              <w:marTop w:val="0"/>
              <w:marBottom w:val="0"/>
              <w:divBdr>
                <w:top w:val="none" w:sz="0" w:space="0" w:color="auto"/>
                <w:left w:val="none" w:sz="0" w:space="0" w:color="auto"/>
                <w:bottom w:val="none" w:sz="0" w:space="0" w:color="auto"/>
                <w:right w:val="none" w:sz="0" w:space="0" w:color="auto"/>
              </w:divBdr>
            </w:div>
            <w:div w:id="1623074768">
              <w:marLeft w:val="0"/>
              <w:marRight w:val="0"/>
              <w:marTop w:val="0"/>
              <w:marBottom w:val="0"/>
              <w:divBdr>
                <w:top w:val="none" w:sz="0" w:space="0" w:color="auto"/>
                <w:left w:val="none" w:sz="0" w:space="0" w:color="auto"/>
                <w:bottom w:val="none" w:sz="0" w:space="0" w:color="auto"/>
                <w:right w:val="none" w:sz="0" w:space="0" w:color="auto"/>
              </w:divBdr>
            </w:div>
            <w:div w:id="1798136418">
              <w:marLeft w:val="0"/>
              <w:marRight w:val="0"/>
              <w:marTop w:val="0"/>
              <w:marBottom w:val="0"/>
              <w:divBdr>
                <w:top w:val="none" w:sz="0" w:space="0" w:color="auto"/>
                <w:left w:val="none" w:sz="0" w:space="0" w:color="auto"/>
                <w:bottom w:val="none" w:sz="0" w:space="0" w:color="auto"/>
                <w:right w:val="none" w:sz="0" w:space="0" w:color="auto"/>
              </w:divBdr>
            </w:div>
            <w:div w:id="1553030579">
              <w:marLeft w:val="0"/>
              <w:marRight w:val="0"/>
              <w:marTop w:val="0"/>
              <w:marBottom w:val="0"/>
              <w:divBdr>
                <w:top w:val="none" w:sz="0" w:space="0" w:color="auto"/>
                <w:left w:val="none" w:sz="0" w:space="0" w:color="auto"/>
                <w:bottom w:val="none" w:sz="0" w:space="0" w:color="auto"/>
                <w:right w:val="none" w:sz="0" w:space="0" w:color="auto"/>
              </w:divBdr>
            </w:div>
            <w:div w:id="1190873477">
              <w:marLeft w:val="0"/>
              <w:marRight w:val="0"/>
              <w:marTop w:val="0"/>
              <w:marBottom w:val="0"/>
              <w:divBdr>
                <w:top w:val="none" w:sz="0" w:space="0" w:color="auto"/>
                <w:left w:val="none" w:sz="0" w:space="0" w:color="auto"/>
                <w:bottom w:val="none" w:sz="0" w:space="0" w:color="auto"/>
                <w:right w:val="none" w:sz="0" w:space="0" w:color="auto"/>
              </w:divBdr>
            </w:div>
            <w:div w:id="561790675">
              <w:marLeft w:val="0"/>
              <w:marRight w:val="0"/>
              <w:marTop w:val="0"/>
              <w:marBottom w:val="0"/>
              <w:divBdr>
                <w:top w:val="none" w:sz="0" w:space="0" w:color="auto"/>
                <w:left w:val="none" w:sz="0" w:space="0" w:color="auto"/>
                <w:bottom w:val="none" w:sz="0" w:space="0" w:color="auto"/>
                <w:right w:val="none" w:sz="0" w:space="0" w:color="auto"/>
              </w:divBdr>
            </w:div>
            <w:div w:id="775447480">
              <w:marLeft w:val="0"/>
              <w:marRight w:val="0"/>
              <w:marTop w:val="0"/>
              <w:marBottom w:val="0"/>
              <w:divBdr>
                <w:top w:val="none" w:sz="0" w:space="0" w:color="auto"/>
                <w:left w:val="none" w:sz="0" w:space="0" w:color="auto"/>
                <w:bottom w:val="none" w:sz="0" w:space="0" w:color="auto"/>
                <w:right w:val="none" w:sz="0" w:space="0" w:color="auto"/>
              </w:divBdr>
            </w:div>
            <w:div w:id="994574440">
              <w:marLeft w:val="0"/>
              <w:marRight w:val="0"/>
              <w:marTop w:val="0"/>
              <w:marBottom w:val="0"/>
              <w:divBdr>
                <w:top w:val="none" w:sz="0" w:space="0" w:color="auto"/>
                <w:left w:val="none" w:sz="0" w:space="0" w:color="auto"/>
                <w:bottom w:val="none" w:sz="0" w:space="0" w:color="auto"/>
                <w:right w:val="none" w:sz="0" w:space="0" w:color="auto"/>
              </w:divBdr>
            </w:div>
            <w:div w:id="301346462">
              <w:marLeft w:val="0"/>
              <w:marRight w:val="0"/>
              <w:marTop w:val="0"/>
              <w:marBottom w:val="0"/>
              <w:divBdr>
                <w:top w:val="none" w:sz="0" w:space="0" w:color="auto"/>
                <w:left w:val="none" w:sz="0" w:space="0" w:color="auto"/>
                <w:bottom w:val="none" w:sz="0" w:space="0" w:color="auto"/>
                <w:right w:val="none" w:sz="0" w:space="0" w:color="auto"/>
              </w:divBdr>
            </w:div>
            <w:div w:id="1954089033">
              <w:marLeft w:val="0"/>
              <w:marRight w:val="0"/>
              <w:marTop w:val="0"/>
              <w:marBottom w:val="0"/>
              <w:divBdr>
                <w:top w:val="none" w:sz="0" w:space="0" w:color="auto"/>
                <w:left w:val="none" w:sz="0" w:space="0" w:color="auto"/>
                <w:bottom w:val="none" w:sz="0" w:space="0" w:color="auto"/>
                <w:right w:val="none" w:sz="0" w:space="0" w:color="auto"/>
              </w:divBdr>
            </w:div>
            <w:div w:id="1339818712">
              <w:marLeft w:val="0"/>
              <w:marRight w:val="0"/>
              <w:marTop w:val="0"/>
              <w:marBottom w:val="0"/>
              <w:divBdr>
                <w:top w:val="none" w:sz="0" w:space="0" w:color="auto"/>
                <w:left w:val="none" w:sz="0" w:space="0" w:color="auto"/>
                <w:bottom w:val="none" w:sz="0" w:space="0" w:color="auto"/>
                <w:right w:val="none" w:sz="0" w:space="0" w:color="auto"/>
              </w:divBdr>
            </w:div>
            <w:div w:id="654182242">
              <w:marLeft w:val="0"/>
              <w:marRight w:val="0"/>
              <w:marTop w:val="0"/>
              <w:marBottom w:val="0"/>
              <w:divBdr>
                <w:top w:val="none" w:sz="0" w:space="0" w:color="auto"/>
                <w:left w:val="none" w:sz="0" w:space="0" w:color="auto"/>
                <w:bottom w:val="none" w:sz="0" w:space="0" w:color="auto"/>
                <w:right w:val="none" w:sz="0" w:space="0" w:color="auto"/>
              </w:divBdr>
            </w:div>
            <w:div w:id="1274365700">
              <w:marLeft w:val="0"/>
              <w:marRight w:val="0"/>
              <w:marTop w:val="0"/>
              <w:marBottom w:val="0"/>
              <w:divBdr>
                <w:top w:val="none" w:sz="0" w:space="0" w:color="auto"/>
                <w:left w:val="none" w:sz="0" w:space="0" w:color="auto"/>
                <w:bottom w:val="none" w:sz="0" w:space="0" w:color="auto"/>
                <w:right w:val="none" w:sz="0" w:space="0" w:color="auto"/>
              </w:divBdr>
            </w:div>
            <w:div w:id="2126539220">
              <w:marLeft w:val="0"/>
              <w:marRight w:val="0"/>
              <w:marTop w:val="0"/>
              <w:marBottom w:val="0"/>
              <w:divBdr>
                <w:top w:val="none" w:sz="0" w:space="0" w:color="auto"/>
                <w:left w:val="none" w:sz="0" w:space="0" w:color="auto"/>
                <w:bottom w:val="none" w:sz="0" w:space="0" w:color="auto"/>
                <w:right w:val="none" w:sz="0" w:space="0" w:color="auto"/>
              </w:divBdr>
            </w:div>
            <w:div w:id="303389425">
              <w:marLeft w:val="0"/>
              <w:marRight w:val="0"/>
              <w:marTop w:val="0"/>
              <w:marBottom w:val="0"/>
              <w:divBdr>
                <w:top w:val="none" w:sz="0" w:space="0" w:color="auto"/>
                <w:left w:val="none" w:sz="0" w:space="0" w:color="auto"/>
                <w:bottom w:val="none" w:sz="0" w:space="0" w:color="auto"/>
                <w:right w:val="none" w:sz="0" w:space="0" w:color="auto"/>
              </w:divBdr>
            </w:div>
            <w:div w:id="1862351276">
              <w:marLeft w:val="0"/>
              <w:marRight w:val="0"/>
              <w:marTop w:val="0"/>
              <w:marBottom w:val="0"/>
              <w:divBdr>
                <w:top w:val="none" w:sz="0" w:space="0" w:color="auto"/>
                <w:left w:val="none" w:sz="0" w:space="0" w:color="auto"/>
                <w:bottom w:val="none" w:sz="0" w:space="0" w:color="auto"/>
                <w:right w:val="none" w:sz="0" w:space="0" w:color="auto"/>
              </w:divBdr>
            </w:div>
            <w:div w:id="210725510">
              <w:marLeft w:val="0"/>
              <w:marRight w:val="0"/>
              <w:marTop w:val="0"/>
              <w:marBottom w:val="0"/>
              <w:divBdr>
                <w:top w:val="none" w:sz="0" w:space="0" w:color="auto"/>
                <w:left w:val="none" w:sz="0" w:space="0" w:color="auto"/>
                <w:bottom w:val="none" w:sz="0" w:space="0" w:color="auto"/>
                <w:right w:val="none" w:sz="0" w:space="0" w:color="auto"/>
              </w:divBdr>
            </w:div>
            <w:div w:id="870610542">
              <w:marLeft w:val="0"/>
              <w:marRight w:val="0"/>
              <w:marTop w:val="0"/>
              <w:marBottom w:val="0"/>
              <w:divBdr>
                <w:top w:val="none" w:sz="0" w:space="0" w:color="auto"/>
                <w:left w:val="none" w:sz="0" w:space="0" w:color="auto"/>
                <w:bottom w:val="none" w:sz="0" w:space="0" w:color="auto"/>
                <w:right w:val="none" w:sz="0" w:space="0" w:color="auto"/>
              </w:divBdr>
            </w:div>
            <w:div w:id="149055519">
              <w:marLeft w:val="0"/>
              <w:marRight w:val="0"/>
              <w:marTop w:val="0"/>
              <w:marBottom w:val="0"/>
              <w:divBdr>
                <w:top w:val="none" w:sz="0" w:space="0" w:color="auto"/>
                <w:left w:val="none" w:sz="0" w:space="0" w:color="auto"/>
                <w:bottom w:val="none" w:sz="0" w:space="0" w:color="auto"/>
                <w:right w:val="none" w:sz="0" w:space="0" w:color="auto"/>
              </w:divBdr>
            </w:div>
            <w:div w:id="243343150">
              <w:marLeft w:val="0"/>
              <w:marRight w:val="0"/>
              <w:marTop w:val="0"/>
              <w:marBottom w:val="0"/>
              <w:divBdr>
                <w:top w:val="none" w:sz="0" w:space="0" w:color="auto"/>
                <w:left w:val="none" w:sz="0" w:space="0" w:color="auto"/>
                <w:bottom w:val="none" w:sz="0" w:space="0" w:color="auto"/>
                <w:right w:val="none" w:sz="0" w:space="0" w:color="auto"/>
              </w:divBdr>
            </w:div>
            <w:div w:id="1054742420">
              <w:marLeft w:val="0"/>
              <w:marRight w:val="0"/>
              <w:marTop w:val="0"/>
              <w:marBottom w:val="0"/>
              <w:divBdr>
                <w:top w:val="none" w:sz="0" w:space="0" w:color="auto"/>
                <w:left w:val="none" w:sz="0" w:space="0" w:color="auto"/>
                <w:bottom w:val="none" w:sz="0" w:space="0" w:color="auto"/>
                <w:right w:val="none" w:sz="0" w:space="0" w:color="auto"/>
              </w:divBdr>
            </w:div>
            <w:div w:id="640161901">
              <w:marLeft w:val="0"/>
              <w:marRight w:val="0"/>
              <w:marTop w:val="0"/>
              <w:marBottom w:val="0"/>
              <w:divBdr>
                <w:top w:val="none" w:sz="0" w:space="0" w:color="auto"/>
                <w:left w:val="none" w:sz="0" w:space="0" w:color="auto"/>
                <w:bottom w:val="none" w:sz="0" w:space="0" w:color="auto"/>
                <w:right w:val="none" w:sz="0" w:space="0" w:color="auto"/>
              </w:divBdr>
            </w:div>
            <w:div w:id="790787434">
              <w:marLeft w:val="0"/>
              <w:marRight w:val="0"/>
              <w:marTop w:val="0"/>
              <w:marBottom w:val="0"/>
              <w:divBdr>
                <w:top w:val="none" w:sz="0" w:space="0" w:color="auto"/>
                <w:left w:val="none" w:sz="0" w:space="0" w:color="auto"/>
                <w:bottom w:val="none" w:sz="0" w:space="0" w:color="auto"/>
                <w:right w:val="none" w:sz="0" w:space="0" w:color="auto"/>
              </w:divBdr>
            </w:div>
            <w:div w:id="439492353">
              <w:marLeft w:val="0"/>
              <w:marRight w:val="0"/>
              <w:marTop w:val="0"/>
              <w:marBottom w:val="0"/>
              <w:divBdr>
                <w:top w:val="none" w:sz="0" w:space="0" w:color="auto"/>
                <w:left w:val="none" w:sz="0" w:space="0" w:color="auto"/>
                <w:bottom w:val="none" w:sz="0" w:space="0" w:color="auto"/>
                <w:right w:val="none" w:sz="0" w:space="0" w:color="auto"/>
              </w:divBdr>
            </w:div>
            <w:div w:id="1855461777">
              <w:marLeft w:val="0"/>
              <w:marRight w:val="0"/>
              <w:marTop w:val="0"/>
              <w:marBottom w:val="0"/>
              <w:divBdr>
                <w:top w:val="none" w:sz="0" w:space="0" w:color="auto"/>
                <w:left w:val="none" w:sz="0" w:space="0" w:color="auto"/>
                <w:bottom w:val="none" w:sz="0" w:space="0" w:color="auto"/>
                <w:right w:val="none" w:sz="0" w:space="0" w:color="auto"/>
              </w:divBdr>
            </w:div>
            <w:div w:id="1603876564">
              <w:marLeft w:val="0"/>
              <w:marRight w:val="0"/>
              <w:marTop w:val="0"/>
              <w:marBottom w:val="0"/>
              <w:divBdr>
                <w:top w:val="none" w:sz="0" w:space="0" w:color="auto"/>
                <w:left w:val="none" w:sz="0" w:space="0" w:color="auto"/>
                <w:bottom w:val="none" w:sz="0" w:space="0" w:color="auto"/>
                <w:right w:val="none" w:sz="0" w:space="0" w:color="auto"/>
              </w:divBdr>
            </w:div>
            <w:div w:id="147795105">
              <w:marLeft w:val="0"/>
              <w:marRight w:val="0"/>
              <w:marTop w:val="0"/>
              <w:marBottom w:val="0"/>
              <w:divBdr>
                <w:top w:val="none" w:sz="0" w:space="0" w:color="auto"/>
                <w:left w:val="none" w:sz="0" w:space="0" w:color="auto"/>
                <w:bottom w:val="none" w:sz="0" w:space="0" w:color="auto"/>
                <w:right w:val="none" w:sz="0" w:space="0" w:color="auto"/>
              </w:divBdr>
            </w:div>
            <w:div w:id="602959035">
              <w:marLeft w:val="0"/>
              <w:marRight w:val="0"/>
              <w:marTop w:val="0"/>
              <w:marBottom w:val="0"/>
              <w:divBdr>
                <w:top w:val="none" w:sz="0" w:space="0" w:color="auto"/>
                <w:left w:val="none" w:sz="0" w:space="0" w:color="auto"/>
                <w:bottom w:val="none" w:sz="0" w:space="0" w:color="auto"/>
                <w:right w:val="none" w:sz="0" w:space="0" w:color="auto"/>
              </w:divBdr>
            </w:div>
            <w:div w:id="2081556342">
              <w:marLeft w:val="0"/>
              <w:marRight w:val="0"/>
              <w:marTop w:val="0"/>
              <w:marBottom w:val="0"/>
              <w:divBdr>
                <w:top w:val="none" w:sz="0" w:space="0" w:color="auto"/>
                <w:left w:val="none" w:sz="0" w:space="0" w:color="auto"/>
                <w:bottom w:val="none" w:sz="0" w:space="0" w:color="auto"/>
                <w:right w:val="none" w:sz="0" w:space="0" w:color="auto"/>
              </w:divBdr>
            </w:div>
            <w:div w:id="1153523879">
              <w:marLeft w:val="0"/>
              <w:marRight w:val="0"/>
              <w:marTop w:val="0"/>
              <w:marBottom w:val="0"/>
              <w:divBdr>
                <w:top w:val="none" w:sz="0" w:space="0" w:color="auto"/>
                <w:left w:val="none" w:sz="0" w:space="0" w:color="auto"/>
                <w:bottom w:val="none" w:sz="0" w:space="0" w:color="auto"/>
                <w:right w:val="none" w:sz="0" w:space="0" w:color="auto"/>
              </w:divBdr>
            </w:div>
            <w:div w:id="411658148">
              <w:marLeft w:val="0"/>
              <w:marRight w:val="0"/>
              <w:marTop w:val="0"/>
              <w:marBottom w:val="0"/>
              <w:divBdr>
                <w:top w:val="none" w:sz="0" w:space="0" w:color="auto"/>
                <w:left w:val="none" w:sz="0" w:space="0" w:color="auto"/>
                <w:bottom w:val="none" w:sz="0" w:space="0" w:color="auto"/>
                <w:right w:val="none" w:sz="0" w:space="0" w:color="auto"/>
              </w:divBdr>
            </w:div>
            <w:div w:id="910962465">
              <w:marLeft w:val="0"/>
              <w:marRight w:val="0"/>
              <w:marTop w:val="0"/>
              <w:marBottom w:val="0"/>
              <w:divBdr>
                <w:top w:val="none" w:sz="0" w:space="0" w:color="auto"/>
                <w:left w:val="none" w:sz="0" w:space="0" w:color="auto"/>
                <w:bottom w:val="none" w:sz="0" w:space="0" w:color="auto"/>
                <w:right w:val="none" w:sz="0" w:space="0" w:color="auto"/>
              </w:divBdr>
            </w:div>
            <w:div w:id="345979965">
              <w:marLeft w:val="0"/>
              <w:marRight w:val="0"/>
              <w:marTop w:val="0"/>
              <w:marBottom w:val="0"/>
              <w:divBdr>
                <w:top w:val="none" w:sz="0" w:space="0" w:color="auto"/>
                <w:left w:val="none" w:sz="0" w:space="0" w:color="auto"/>
                <w:bottom w:val="none" w:sz="0" w:space="0" w:color="auto"/>
                <w:right w:val="none" w:sz="0" w:space="0" w:color="auto"/>
              </w:divBdr>
            </w:div>
            <w:div w:id="202980041">
              <w:marLeft w:val="0"/>
              <w:marRight w:val="0"/>
              <w:marTop w:val="0"/>
              <w:marBottom w:val="0"/>
              <w:divBdr>
                <w:top w:val="none" w:sz="0" w:space="0" w:color="auto"/>
                <w:left w:val="none" w:sz="0" w:space="0" w:color="auto"/>
                <w:bottom w:val="none" w:sz="0" w:space="0" w:color="auto"/>
                <w:right w:val="none" w:sz="0" w:space="0" w:color="auto"/>
              </w:divBdr>
            </w:div>
            <w:div w:id="1342272500">
              <w:marLeft w:val="0"/>
              <w:marRight w:val="0"/>
              <w:marTop w:val="0"/>
              <w:marBottom w:val="0"/>
              <w:divBdr>
                <w:top w:val="none" w:sz="0" w:space="0" w:color="auto"/>
                <w:left w:val="none" w:sz="0" w:space="0" w:color="auto"/>
                <w:bottom w:val="none" w:sz="0" w:space="0" w:color="auto"/>
                <w:right w:val="none" w:sz="0" w:space="0" w:color="auto"/>
              </w:divBdr>
            </w:div>
            <w:div w:id="2073194901">
              <w:marLeft w:val="0"/>
              <w:marRight w:val="0"/>
              <w:marTop w:val="0"/>
              <w:marBottom w:val="0"/>
              <w:divBdr>
                <w:top w:val="none" w:sz="0" w:space="0" w:color="auto"/>
                <w:left w:val="none" w:sz="0" w:space="0" w:color="auto"/>
                <w:bottom w:val="none" w:sz="0" w:space="0" w:color="auto"/>
                <w:right w:val="none" w:sz="0" w:space="0" w:color="auto"/>
              </w:divBdr>
            </w:div>
            <w:div w:id="99568331">
              <w:marLeft w:val="0"/>
              <w:marRight w:val="0"/>
              <w:marTop w:val="0"/>
              <w:marBottom w:val="0"/>
              <w:divBdr>
                <w:top w:val="none" w:sz="0" w:space="0" w:color="auto"/>
                <w:left w:val="none" w:sz="0" w:space="0" w:color="auto"/>
                <w:bottom w:val="none" w:sz="0" w:space="0" w:color="auto"/>
                <w:right w:val="none" w:sz="0" w:space="0" w:color="auto"/>
              </w:divBdr>
            </w:div>
            <w:div w:id="1871870151">
              <w:marLeft w:val="0"/>
              <w:marRight w:val="0"/>
              <w:marTop w:val="0"/>
              <w:marBottom w:val="0"/>
              <w:divBdr>
                <w:top w:val="none" w:sz="0" w:space="0" w:color="auto"/>
                <w:left w:val="none" w:sz="0" w:space="0" w:color="auto"/>
                <w:bottom w:val="none" w:sz="0" w:space="0" w:color="auto"/>
                <w:right w:val="none" w:sz="0" w:space="0" w:color="auto"/>
              </w:divBdr>
            </w:div>
            <w:div w:id="80949294">
              <w:marLeft w:val="0"/>
              <w:marRight w:val="0"/>
              <w:marTop w:val="0"/>
              <w:marBottom w:val="0"/>
              <w:divBdr>
                <w:top w:val="none" w:sz="0" w:space="0" w:color="auto"/>
                <w:left w:val="none" w:sz="0" w:space="0" w:color="auto"/>
                <w:bottom w:val="none" w:sz="0" w:space="0" w:color="auto"/>
                <w:right w:val="none" w:sz="0" w:space="0" w:color="auto"/>
              </w:divBdr>
            </w:div>
            <w:div w:id="1752190642">
              <w:marLeft w:val="0"/>
              <w:marRight w:val="0"/>
              <w:marTop w:val="0"/>
              <w:marBottom w:val="0"/>
              <w:divBdr>
                <w:top w:val="none" w:sz="0" w:space="0" w:color="auto"/>
                <w:left w:val="none" w:sz="0" w:space="0" w:color="auto"/>
                <w:bottom w:val="none" w:sz="0" w:space="0" w:color="auto"/>
                <w:right w:val="none" w:sz="0" w:space="0" w:color="auto"/>
              </w:divBdr>
            </w:div>
            <w:div w:id="599140335">
              <w:marLeft w:val="0"/>
              <w:marRight w:val="0"/>
              <w:marTop w:val="0"/>
              <w:marBottom w:val="0"/>
              <w:divBdr>
                <w:top w:val="none" w:sz="0" w:space="0" w:color="auto"/>
                <w:left w:val="none" w:sz="0" w:space="0" w:color="auto"/>
                <w:bottom w:val="none" w:sz="0" w:space="0" w:color="auto"/>
                <w:right w:val="none" w:sz="0" w:space="0" w:color="auto"/>
              </w:divBdr>
            </w:div>
            <w:div w:id="464666158">
              <w:marLeft w:val="0"/>
              <w:marRight w:val="0"/>
              <w:marTop w:val="0"/>
              <w:marBottom w:val="0"/>
              <w:divBdr>
                <w:top w:val="none" w:sz="0" w:space="0" w:color="auto"/>
                <w:left w:val="none" w:sz="0" w:space="0" w:color="auto"/>
                <w:bottom w:val="none" w:sz="0" w:space="0" w:color="auto"/>
                <w:right w:val="none" w:sz="0" w:space="0" w:color="auto"/>
              </w:divBdr>
            </w:div>
            <w:div w:id="311642972">
              <w:marLeft w:val="0"/>
              <w:marRight w:val="0"/>
              <w:marTop w:val="0"/>
              <w:marBottom w:val="0"/>
              <w:divBdr>
                <w:top w:val="none" w:sz="0" w:space="0" w:color="auto"/>
                <w:left w:val="none" w:sz="0" w:space="0" w:color="auto"/>
                <w:bottom w:val="none" w:sz="0" w:space="0" w:color="auto"/>
                <w:right w:val="none" w:sz="0" w:space="0" w:color="auto"/>
              </w:divBdr>
            </w:div>
            <w:div w:id="648362942">
              <w:marLeft w:val="0"/>
              <w:marRight w:val="0"/>
              <w:marTop w:val="0"/>
              <w:marBottom w:val="0"/>
              <w:divBdr>
                <w:top w:val="none" w:sz="0" w:space="0" w:color="auto"/>
                <w:left w:val="none" w:sz="0" w:space="0" w:color="auto"/>
                <w:bottom w:val="none" w:sz="0" w:space="0" w:color="auto"/>
                <w:right w:val="none" w:sz="0" w:space="0" w:color="auto"/>
              </w:divBdr>
            </w:div>
            <w:div w:id="2112823093">
              <w:marLeft w:val="0"/>
              <w:marRight w:val="0"/>
              <w:marTop w:val="0"/>
              <w:marBottom w:val="0"/>
              <w:divBdr>
                <w:top w:val="none" w:sz="0" w:space="0" w:color="auto"/>
                <w:left w:val="none" w:sz="0" w:space="0" w:color="auto"/>
                <w:bottom w:val="none" w:sz="0" w:space="0" w:color="auto"/>
                <w:right w:val="none" w:sz="0" w:space="0" w:color="auto"/>
              </w:divBdr>
            </w:div>
            <w:div w:id="882249875">
              <w:marLeft w:val="0"/>
              <w:marRight w:val="0"/>
              <w:marTop w:val="0"/>
              <w:marBottom w:val="0"/>
              <w:divBdr>
                <w:top w:val="none" w:sz="0" w:space="0" w:color="auto"/>
                <w:left w:val="none" w:sz="0" w:space="0" w:color="auto"/>
                <w:bottom w:val="none" w:sz="0" w:space="0" w:color="auto"/>
                <w:right w:val="none" w:sz="0" w:space="0" w:color="auto"/>
              </w:divBdr>
            </w:div>
            <w:div w:id="1685016748">
              <w:marLeft w:val="0"/>
              <w:marRight w:val="0"/>
              <w:marTop w:val="0"/>
              <w:marBottom w:val="0"/>
              <w:divBdr>
                <w:top w:val="none" w:sz="0" w:space="0" w:color="auto"/>
                <w:left w:val="none" w:sz="0" w:space="0" w:color="auto"/>
                <w:bottom w:val="none" w:sz="0" w:space="0" w:color="auto"/>
                <w:right w:val="none" w:sz="0" w:space="0" w:color="auto"/>
              </w:divBdr>
            </w:div>
            <w:div w:id="2137870448">
              <w:marLeft w:val="0"/>
              <w:marRight w:val="0"/>
              <w:marTop w:val="0"/>
              <w:marBottom w:val="0"/>
              <w:divBdr>
                <w:top w:val="none" w:sz="0" w:space="0" w:color="auto"/>
                <w:left w:val="none" w:sz="0" w:space="0" w:color="auto"/>
                <w:bottom w:val="none" w:sz="0" w:space="0" w:color="auto"/>
                <w:right w:val="none" w:sz="0" w:space="0" w:color="auto"/>
              </w:divBdr>
            </w:div>
            <w:div w:id="1934388902">
              <w:marLeft w:val="0"/>
              <w:marRight w:val="0"/>
              <w:marTop w:val="0"/>
              <w:marBottom w:val="0"/>
              <w:divBdr>
                <w:top w:val="none" w:sz="0" w:space="0" w:color="auto"/>
                <w:left w:val="none" w:sz="0" w:space="0" w:color="auto"/>
                <w:bottom w:val="none" w:sz="0" w:space="0" w:color="auto"/>
                <w:right w:val="none" w:sz="0" w:space="0" w:color="auto"/>
              </w:divBdr>
            </w:div>
            <w:div w:id="2098820757">
              <w:marLeft w:val="0"/>
              <w:marRight w:val="0"/>
              <w:marTop w:val="0"/>
              <w:marBottom w:val="0"/>
              <w:divBdr>
                <w:top w:val="none" w:sz="0" w:space="0" w:color="auto"/>
                <w:left w:val="none" w:sz="0" w:space="0" w:color="auto"/>
                <w:bottom w:val="none" w:sz="0" w:space="0" w:color="auto"/>
                <w:right w:val="none" w:sz="0" w:space="0" w:color="auto"/>
              </w:divBdr>
            </w:div>
            <w:div w:id="1266843552">
              <w:marLeft w:val="0"/>
              <w:marRight w:val="0"/>
              <w:marTop w:val="0"/>
              <w:marBottom w:val="0"/>
              <w:divBdr>
                <w:top w:val="none" w:sz="0" w:space="0" w:color="auto"/>
                <w:left w:val="none" w:sz="0" w:space="0" w:color="auto"/>
                <w:bottom w:val="none" w:sz="0" w:space="0" w:color="auto"/>
                <w:right w:val="none" w:sz="0" w:space="0" w:color="auto"/>
              </w:divBdr>
            </w:div>
            <w:div w:id="1221670283">
              <w:marLeft w:val="0"/>
              <w:marRight w:val="0"/>
              <w:marTop w:val="0"/>
              <w:marBottom w:val="0"/>
              <w:divBdr>
                <w:top w:val="none" w:sz="0" w:space="0" w:color="auto"/>
                <w:left w:val="none" w:sz="0" w:space="0" w:color="auto"/>
                <w:bottom w:val="none" w:sz="0" w:space="0" w:color="auto"/>
                <w:right w:val="none" w:sz="0" w:space="0" w:color="auto"/>
              </w:divBdr>
            </w:div>
            <w:div w:id="514077477">
              <w:marLeft w:val="0"/>
              <w:marRight w:val="0"/>
              <w:marTop w:val="0"/>
              <w:marBottom w:val="0"/>
              <w:divBdr>
                <w:top w:val="none" w:sz="0" w:space="0" w:color="auto"/>
                <w:left w:val="none" w:sz="0" w:space="0" w:color="auto"/>
                <w:bottom w:val="none" w:sz="0" w:space="0" w:color="auto"/>
                <w:right w:val="none" w:sz="0" w:space="0" w:color="auto"/>
              </w:divBdr>
            </w:div>
            <w:div w:id="652149128">
              <w:marLeft w:val="0"/>
              <w:marRight w:val="0"/>
              <w:marTop w:val="0"/>
              <w:marBottom w:val="0"/>
              <w:divBdr>
                <w:top w:val="none" w:sz="0" w:space="0" w:color="auto"/>
                <w:left w:val="none" w:sz="0" w:space="0" w:color="auto"/>
                <w:bottom w:val="none" w:sz="0" w:space="0" w:color="auto"/>
                <w:right w:val="none" w:sz="0" w:space="0" w:color="auto"/>
              </w:divBdr>
            </w:div>
            <w:div w:id="1181746891">
              <w:marLeft w:val="0"/>
              <w:marRight w:val="0"/>
              <w:marTop w:val="0"/>
              <w:marBottom w:val="0"/>
              <w:divBdr>
                <w:top w:val="none" w:sz="0" w:space="0" w:color="auto"/>
                <w:left w:val="none" w:sz="0" w:space="0" w:color="auto"/>
                <w:bottom w:val="none" w:sz="0" w:space="0" w:color="auto"/>
                <w:right w:val="none" w:sz="0" w:space="0" w:color="auto"/>
              </w:divBdr>
            </w:div>
            <w:div w:id="385183243">
              <w:marLeft w:val="0"/>
              <w:marRight w:val="0"/>
              <w:marTop w:val="0"/>
              <w:marBottom w:val="0"/>
              <w:divBdr>
                <w:top w:val="none" w:sz="0" w:space="0" w:color="auto"/>
                <w:left w:val="none" w:sz="0" w:space="0" w:color="auto"/>
                <w:bottom w:val="none" w:sz="0" w:space="0" w:color="auto"/>
                <w:right w:val="none" w:sz="0" w:space="0" w:color="auto"/>
              </w:divBdr>
            </w:div>
            <w:div w:id="853956552">
              <w:marLeft w:val="0"/>
              <w:marRight w:val="0"/>
              <w:marTop w:val="0"/>
              <w:marBottom w:val="0"/>
              <w:divBdr>
                <w:top w:val="none" w:sz="0" w:space="0" w:color="auto"/>
                <w:left w:val="none" w:sz="0" w:space="0" w:color="auto"/>
                <w:bottom w:val="none" w:sz="0" w:space="0" w:color="auto"/>
                <w:right w:val="none" w:sz="0" w:space="0" w:color="auto"/>
              </w:divBdr>
            </w:div>
            <w:div w:id="717631716">
              <w:marLeft w:val="0"/>
              <w:marRight w:val="0"/>
              <w:marTop w:val="0"/>
              <w:marBottom w:val="0"/>
              <w:divBdr>
                <w:top w:val="none" w:sz="0" w:space="0" w:color="auto"/>
                <w:left w:val="none" w:sz="0" w:space="0" w:color="auto"/>
                <w:bottom w:val="none" w:sz="0" w:space="0" w:color="auto"/>
                <w:right w:val="none" w:sz="0" w:space="0" w:color="auto"/>
              </w:divBdr>
            </w:div>
            <w:div w:id="594749593">
              <w:marLeft w:val="0"/>
              <w:marRight w:val="0"/>
              <w:marTop w:val="0"/>
              <w:marBottom w:val="0"/>
              <w:divBdr>
                <w:top w:val="none" w:sz="0" w:space="0" w:color="auto"/>
                <w:left w:val="none" w:sz="0" w:space="0" w:color="auto"/>
                <w:bottom w:val="none" w:sz="0" w:space="0" w:color="auto"/>
                <w:right w:val="none" w:sz="0" w:space="0" w:color="auto"/>
              </w:divBdr>
            </w:div>
            <w:div w:id="297957847">
              <w:marLeft w:val="0"/>
              <w:marRight w:val="0"/>
              <w:marTop w:val="0"/>
              <w:marBottom w:val="0"/>
              <w:divBdr>
                <w:top w:val="none" w:sz="0" w:space="0" w:color="auto"/>
                <w:left w:val="none" w:sz="0" w:space="0" w:color="auto"/>
                <w:bottom w:val="none" w:sz="0" w:space="0" w:color="auto"/>
                <w:right w:val="none" w:sz="0" w:space="0" w:color="auto"/>
              </w:divBdr>
            </w:div>
            <w:div w:id="1366559595">
              <w:marLeft w:val="0"/>
              <w:marRight w:val="0"/>
              <w:marTop w:val="0"/>
              <w:marBottom w:val="0"/>
              <w:divBdr>
                <w:top w:val="none" w:sz="0" w:space="0" w:color="auto"/>
                <w:left w:val="none" w:sz="0" w:space="0" w:color="auto"/>
                <w:bottom w:val="none" w:sz="0" w:space="0" w:color="auto"/>
                <w:right w:val="none" w:sz="0" w:space="0" w:color="auto"/>
              </w:divBdr>
            </w:div>
            <w:div w:id="22218550">
              <w:marLeft w:val="0"/>
              <w:marRight w:val="0"/>
              <w:marTop w:val="0"/>
              <w:marBottom w:val="0"/>
              <w:divBdr>
                <w:top w:val="none" w:sz="0" w:space="0" w:color="auto"/>
                <w:left w:val="none" w:sz="0" w:space="0" w:color="auto"/>
                <w:bottom w:val="none" w:sz="0" w:space="0" w:color="auto"/>
                <w:right w:val="none" w:sz="0" w:space="0" w:color="auto"/>
              </w:divBdr>
            </w:div>
            <w:div w:id="473763418">
              <w:marLeft w:val="0"/>
              <w:marRight w:val="0"/>
              <w:marTop w:val="0"/>
              <w:marBottom w:val="0"/>
              <w:divBdr>
                <w:top w:val="none" w:sz="0" w:space="0" w:color="auto"/>
                <w:left w:val="none" w:sz="0" w:space="0" w:color="auto"/>
                <w:bottom w:val="none" w:sz="0" w:space="0" w:color="auto"/>
                <w:right w:val="none" w:sz="0" w:space="0" w:color="auto"/>
              </w:divBdr>
            </w:div>
            <w:div w:id="458383843">
              <w:marLeft w:val="0"/>
              <w:marRight w:val="0"/>
              <w:marTop w:val="0"/>
              <w:marBottom w:val="0"/>
              <w:divBdr>
                <w:top w:val="none" w:sz="0" w:space="0" w:color="auto"/>
                <w:left w:val="none" w:sz="0" w:space="0" w:color="auto"/>
                <w:bottom w:val="none" w:sz="0" w:space="0" w:color="auto"/>
                <w:right w:val="none" w:sz="0" w:space="0" w:color="auto"/>
              </w:divBdr>
            </w:div>
            <w:div w:id="1712071672">
              <w:marLeft w:val="0"/>
              <w:marRight w:val="0"/>
              <w:marTop w:val="0"/>
              <w:marBottom w:val="0"/>
              <w:divBdr>
                <w:top w:val="none" w:sz="0" w:space="0" w:color="auto"/>
                <w:left w:val="none" w:sz="0" w:space="0" w:color="auto"/>
                <w:bottom w:val="none" w:sz="0" w:space="0" w:color="auto"/>
                <w:right w:val="none" w:sz="0" w:space="0" w:color="auto"/>
              </w:divBdr>
            </w:div>
            <w:div w:id="1778328428">
              <w:marLeft w:val="0"/>
              <w:marRight w:val="0"/>
              <w:marTop w:val="0"/>
              <w:marBottom w:val="0"/>
              <w:divBdr>
                <w:top w:val="none" w:sz="0" w:space="0" w:color="auto"/>
                <w:left w:val="none" w:sz="0" w:space="0" w:color="auto"/>
                <w:bottom w:val="none" w:sz="0" w:space="0" w:color="auto"/>
                <w:right w:val="none" w:sz="0" w:space="0" w:color="auto"/>
              </w:divBdr>
            </w:div>
            <w:div w:id="1895123441">
              <w:marLeft w:val="0"/>
              <w:marRight w:val="0"/>
              <w:marTop w:val="0"/>
              <w:marBottom w:val="0"/>
              <w:divBdr>
                <w:top w:val="none" w:sz="0" w:space="0" w:color="auto"/>
                <w:left w:val="none" w:sz="0" w:space="0" w:color="auto"/>
                <w:bottom w:val="none" w:sz="0" w:space="0" w:color="auto"/>
                <w:right w:val="none" w:sz="0" w:space="0" w:color="auto"/>
              </w:divBdr>
            </w:div>
            <w:div w:id="897742917">
              <w:marLeft w:val="0"/>
              <w:marRight w:val="0"/>
              <w:marTop w:val="0"/>
              <w:marBottom w:val="0"/>
              <w:divBdr>
                <w:top w:val="none" w:sz="0" w:space="0" w:color="auto"/>
                <w:left w:val="none" w:sz="0" w:space="0" w:color="auto"/>
                <w:bottom w:val="none" w:sz="0" w:space="0" w:color="auto"/>
                <w:right w:val="none" w:sz="0" w:space="0" w:color="auto"/>
              </w:divBdr>
            </w:div>
            <w:div w:id="742987932">
              <w:marLeft w:val="0"/>
              <w:marRight w:val="0"/>
              <w:marTop w:val="0"/>
              <w:marBottom w:val="0"/>
              <w:divBdr>
                <w:top w:val="none" w:sz="0" w:space="0" w:color="auto"/>
                <w:left w:val="none" w:sz="0" w:space="0" w:color="auto"/>
                <w:bottom w:val="none" w:sz="0" w:space="0" w:color="auto"/>
                <w:right w:val="none" w:sz="0" w:space="0" w:color="auto"/>
              </w:divBdr>
            </w:div>
            <w:div w:id="749040415">
              <w:marLeft w:val="0"/>
              <w:marRight w:val="0"/>
              <w:marTop w:val="0"/>
              <w:marBottom w:val="0"/>
              <w:divBdr>
                <w:top w:val="none" w:sz="0" w:space="0" w:color="auto"/>
                <w:left w:val="none" w:sz="0" w:space="0" w:color="auto"/>
                <w:bottom w:val="none" w:sz="0" w:space="0" w:color="auto"/>
                <w:right w:val="none" w:sz="0" w:space="0" w:color="auto"/>
              </w:divBdr>
            </w:div>
            <w:div w:id="94324289">
              <w:marLeft w:val="0"/>
              <w:marRight w:val="0"/>
              <w:marTop w:val="0"/>
              <w:marBottom w:val="0"/>
              <w:divBdr>
                <w:top w:val="none" w:sz="0" w:space="0" w:color="auto"/>
                <w:left w:val="none" w:sz="0" w:space="0" w:color="auto"/>
                <w:bottom w:val="none" w:sz="0" w:space="0" w:color="auto"/>
                <w:right w:val="none" w:sz="0" w:space="0" w:color="auto"/>
              </w:divBdr>
            </w:div>
            <w:div w:id="1059786173">
              <w:marLeft w:val="0"/>
              <w:marRight w:val="0"/>
              <w:marTop w:val="0"/>
              <w:marBottom w:val="0"/>
              <w:divBdr>
                <w:top w:val="none" w:sz="0" w:space="0" w:color="auto"/>
                <w:left w:val="none" w:sz="0" w:space="0" w:color="auto"/>
                <w:bottom w:val="none" w:sz="0" w:space="0" w:color="auto"/>
                <w:right w:val="none" w:sz="0" w:space="0" w:color="auto"/>
              </w:divBdr>
            </w:div>
            <w:div w:id="694581576">
              <w:marLeft w:val="0"/>
              <w:marRight w:val="0"/>
              <w:marTop w:val="0"/>
              <w:marBottom w:val="0"/>
              <w:divBdr>
                <w:top w:val="none" w:sz="0" w:space="0" w:color="auto"/>
                <w:left w:val="none" w:sz="0" w:space="0" w:color="auto"/>
                <w:bottom w:val="none" w:sz="0" w:space="0" w:color="auto"/>
                <w:right w:val="none" w:sz="0" w:space="0" w:color="auto"/>
              </w:divBdr>
            </w:div>
            <w:div w:id="1729373514">
              <w:marLeft w:val="0"/>
              <w:marRight w:val="0"/>
              <w:marTop w:val="0"/>
              <w:marBottom w:val="0"/>
              <w:divBdr>
                <w:top w:val="none" w:sz="0" w:space="0" w:color="auto"/>
                <w:left w:val="none" w:sz="0" w:space="0" w:color="auto"/>
                <w:bottom w:val="none" w:sz="0" w:space="0" w:color="auto"/>
                <w:right w:val="none" w:sz="0" w:space="0" w:color="auto"/>
              </w:divBdr>
            </w:div>
            <w:div w:id="679626778">
              <w:marLeft w:val="0"/>
              <w:marRight w:val="0"/>
              <w:marTop w:val="0"/>
              <w:marBottom w:val="0"/>
              <w:divBdr>
                <w:top w:val="none" w:sz="0" w:space="0" w:color="auto"/>
                <w:left w:val="none" w:sz="0" w:space="0" w:color="auto"/>
                <w:bottom w:val="none" w:sz="0" w:space="0" w:color="auto"/>
                <w:right w:val="none" w:sz="0" w:space="0" w:color="auto"/>
              </w:divBdr>
            </w:div>
            <w:div w:id="9116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1876">
      <w:bodyDiv w:val="1"/>
      <w:marLeft w:val="0"/>
      <w:marRight w:val="0"/>
      <w:marTop w:val="0"/>
      <w:marBottom w:val="0"/>
      <w:divBdr>
        <w:top w:val="none" w:sz="0" w:space="0" w:color="auto"/>
        <w:left w:val="none" w:sz="0" w:space="0" w:color="auto"/>
        <w:bottom w:val="none" w:sz="0" w:space="0" w:color="auto"/>
        <w:right w:val="none" w:sz="0" w:space="0" w:color="auto"/>
      </w:divBdr>
    </w:div>
    <w:div w:id="545720222">
      <w:bodyDiv w:val="1"/>
      <w:marLeft w:val="0"/>
      <w:marRight w:val="0"/>
      <w:marTop w:val="0"/>
      <w:marBottom w:val="0"/>
      <w:divBdr>
        <w:top w:val="none" w:sz="0" w:space="0" w:color="auto"/>
        <w:left w:val="none" w:sz="0" w:space="0" w:color="auto"/>
        <w:bottom w:val="none" w:sz="0" w:space="0" w:color="auto"/>
        <w:right w:val="none" w:sz="0" w:space="0" w:color="auto"/>
      </w:divBdr>
    </w:div>
    <w:div w:id="548539799">
      <w:bodyDiv w:val="1"/>
      <w:marLeft w:val="0"/>
      <w:marRight w:val="0"/>
      <w:marTop w:val="0"/>
      <w:marBottom w:val="0"/>
      <w:divBdr>
        <w:top w:val="none" w:sz="0" w:space="0" w:color="auto"/>
        <w:left w:val="none" w:sz="0" w:space="0" w:color="auto"/>
        <w:bottom w:val="none" w:sz="0" w:space="0" w:color="auto"/>
        <w:right w:val="none" w:sz="0" w:space="0" w:color="auto"/>
      </w:divBdr>
    </w:div>
    <w:div w:id="570190750">
      <w:bodyDiv w:val="1"/>
      <w:marLeft w:val="0"/>
      <w:marRight w:val="0"/>
      <w:marTop w:val="0"/>
      <w:marBottom w:val="0"/>
      <w:divBdr>
        <w:top w:val="none" w:sz="0" w:space="0" w:color="auto"/>
        <w:left w:val="none" w:sz="0" w:space="0" w:color="auto"/>
        <w:bottom w:val="none" w:sz="0" w:space="0" w:color="auto"/>
        <w:right w:val="none" w:sz="0" w:space="0" w:color="auto"/>
      </w:divBdr>
    </w:div>
    <w:div w:id="574361268">
      <w:bodyDiv w:val="1"/>
      <w:marLeft w:val="0"/>
      <w:marRight w:val="0"/>
      <w:marTop w:val="0"/>
      <w:marBottom w:val="0"/>
      <w:divBdr>
        <w:top w:val="none" w:sz="0" w:space="0" w:color="auto"/>
        <w:left w:val="none" w:sz="0" w:space="0" w:color="auto"/>
        <w:bottom w:val="none" w:sz="0" w:space="0" w:color="auto"/>
        <w:right w:val="none" w:sz="0" w:space="0" w:color="auto"/>
      </w:divBdr>
    </w:div>
    <w:div w:id="577714082">
      <w:bodyDiv w:val="1"/>
      <w:marLeft w:val="0"/>
      <w:marRight w:val="0"/>
      <w:marTop w:val="0"/>
      <w:marBottom w:val="0"/>
      <w:divBdr>
        <w:top w:val="none" w:sz="0" w:space="0" w:color="auto"/>
        <w:left w:val="none" w:sz="0" w:space="0" w:color="auto"/>
        <w:bottom w:val="none" w:sz="0" w:space="0" w:color="auto"/>
        <w:right w:val="none" w:sz="0" w:space="0" w:color="auto"/>
      </w:divBdr>
    </w:div>
    <w:div w:id="596183378">
      <w:bodyDiv w:val="1"/>
      <w:marLeft w:val="0"/>
      <w:marRight w:val="0"/>
      <w:marTop w:val="0"/>
      <w:marBottom w:val="0"/>
      <w:divBdr>
        <w:top w:val="none" w:sz="0" w:space="0" w:color="auto"/>
        <w:left w:val="none" w:sz="0" w:space="0" w:color="auto"/>
        <w:bottom w:val="none" w:sz="0" w:space="0" w:color="auto"/>
        <w:right w:val="none" w:sz="0" w:space="0" w:color="auto"/>
      </w:divBdr>
    </w:div>
    <w:div w:id="597713055">
      <w:bodyDiv w:val="1"/>
      <w:marLeft w:val="0"/>
      <w:marRight w:val="0"/>
      <w:marTop w:val="0"/>
      <w:marBottom w:val="0"/>
      <w:divBdr>
        <w:top w:val="none" w:sz="0" w:space="0" w:color="auto"/>
        <w:left w:val="none" w:sz="0" w:space="0" w:color="auto"/>
        <w:bottom w:val="none" w:sz="0" w:space="0" w:color="auto"/>
        <w:right w:val="none" w:sz="0" w:space="0" w:color="auto"/>
      </w:divBdr>
    </w:div>
    <w:div w:id="625503426">
      <w:bodyDiv w:val="1"/>
      <w:marLeft w:val="0"/>
      <w:marRight w:val="0"/>
      <w:marTop w:val="0"/>
      <w:marBottom w:val="0"/>
      <w:divBdr>
        <w:top w:val="none" w:sz="0" w:space="0" w:color="auto"/>
        <w:left w:val="none" w:sz="0" w:space="0" w:color="auto"/>
        <w:bottom w:val="none" w:sz="0" w:space="0" w:color="auto"/>
        <w:right w:val="none" w:sz="0" w:space="0" w:color="auto"/>
      </w:divBdr>
    </w:div>
    <w:div w:id="633102455">
      <w:bodyDiv w:val="1"/>
      <w:marLeft w:val="0"/>
      <w:marRight w:val="0"/>
      <w:marTop w:val="0"/>
      <w:marBottom w:val="0"/>
      <w:divBdr>
        <w:top w:val="none" w:sz="0" w:space="0" w:color="auto"/>
        <w:left w:val="none" w:sz="0" w:space="0" w:color="auto"/>
        <w:bottom w:val="none" w:sz="0" w:space="0" w:color="auto"/>
        <w:right w:val="none" w:sz="0" w:space="0" w:color="auto"/>
      </w:divBdr>
    </w:div>
    <w:div w:id="648901124">
      <w:bodyDiv w:val="1"/>
      <w:marLeft w:val="0"/>
      <w:marRight w:val="0"/>
      <w:marTop w:val="0"/>
      <w:marBottom w:val="0"/>
      <w:divBdr>
        <w:top w:val="none" w:sz="0" w:space="0" w:color="auto"/>
        <w:left w:val="none" w:sz="0" w:space="0" w:color="auto"/>
        <w:bottom w:val="none" w:sz="0" w:space="0" w:color="auto"/>
        <w:right w:val="none" w:sz="0" w:space="0" w:color="auto"/>
      </w:divBdr>
    </w:div>
    <w:div w:id="651375732">
      <w:bodyDiv w:val="1"/>
      <w:marLeft w:val="0"/>
      <w:marRight w:val="0"/>
      <w:marTop w:val="0"/>
      <w:marBottom w:val="0"/>
      <w:divBdr>
        <w:top w:val="none" w:sz="0" w:space="0" w:color="auto"/>
        <w:left w:val="none" w:sz="0" w:space="0" w:color="auto"/>
        <w:bottom w:val="none" w:sz="0" w:space="0" w:color="auto"/>
        <w:right w:val="none" w:sz="0" w:space="0" w:color="auto"/>
      </w:divBdr>
    </w:div>
    <w:div w:id="654381294">
      <w:bodyDiv w:val="1"/>
      <w:marLeft w:val="0"/>
      <w:marRight w:val="0"/>
      <w:marTop w:val="0"/>
      <w:marBottom w:val="0"/>
      <w:divBdr>
        <w:top w:val="none" w:sz="0" w:space="0" w:color="auto"/>
        <w:left w:val="none" w:sz="0" w:space="0" w:color="auto"/>
        <w:bottom w:val="none" w:sz="0" w:space="0" w:color="auto"/>
        <w:right w:val="none" w:sz="0" w:space="0" w:color="auto"/>
      </w:divBdr>
    </w:div>
    <w:div w:id="659233402">
      <w:bodyDiv w:val="1"/>
      <w:marLeft w:val="0"/>
      <w:marRight w:val="0"/>
      <w:marTop w:val="0"/>
      <w:marBottom w:val="0"/>
      <w:divBdr>
        <w:top w:val="none" w:sz="0" w:space="0" w:color="auto"/>
        <w:left w:val="none" w:sz="0" w:space="0" w:color="auto"/>
        <w:bottom w:val="none" w:sz="0" w:space="0" w:color="auto"/>
        <w:right w:val="none" w:sz="0" w:space="0" w:color="auto"/>
      </w:divBdr>
    </w:div>
    <w:div w:id="684674665">
      <w:bodyDiv w:val="1"/>
      <w:marLeft w:val="0"/>
      <w:marRight w:val="0"/>
      <w:marTop w:val="0"/>
      <w:marBottom w:val="0"/>
      <w:divBdr>
        <w:top w:val="none" w:sz="0" w:space="0" w:color="auto"/>
        <w:left w:val="none" w:sz="0" w:space="0" w:color="auto"/>
        <w:bottom w:val="none" w:sz="0" w:space="0" w:color="auto"/>
        <w:right w:val="none" w:sz="0" w:space="0" w:color="auto"/>
      </w:divBdr>
    </w:div>
    <w:div w:id="694767192">
      <w:bodyDiv w:val="1"/>
      <w:marLeft w:val="0"/>
      <w:marRight w:val="0"/>
      <w:marTop w:val="0"/>
      <w:marBottom w:val="0"/>
      <w:divBdr>
        <w:top w:val="none" w:sz="0" w:space="0" w:color="auto"/>
        <w:left w:val="none" w:sz="0" w:space="0" w:color="auto"/>
        <w:bottom w:val="none" w:sz="0" w:space="0" w:color="auto"/>
        <w:right w:val="none" w:sz="0" w:space="0" w:color="auto"/>
      </w:divBdr>
    </w:div>
    <w:div w:id="718092979">
      <w:bodyDiv w:val="1"/>
      <w:marLeft w:val="0"/>
      <w:marRight w:val="0"/>
      <w:marTop w:val="0"/>
      <w:marBottom w:val="0"/>
      <w:divBdr>
        <w:top w:val="none" w:sz="0" w:space="0" w:color="auto"/>
        <w:left w:val="none" w:sz="0" w:space="0" w:color="auto"/>
        <w:bottom w:val="none" w:sz="0" w:space="0" w:color="auto"/>
        <w:right w:val="none" w:sz="0" w:space="0" w:color="auto"/>
      </w:divBdr>
    </w:div>
    <w:div w:id="728502380">
      <w:bodyDiv w:val="1"/>
      <w:marLeft w:val="0"/>
      <w:marRight w:val="0"/>
      <w:marTop w:val="0"/>
      <w:marBottom w:val="0"/>
      <w:divBdr>
        <w:top w:val="none" w:sz="0" w:space="0" w:color="auto"/>
        <w:left w:val="none" w:sz="0" w:space="0" w:color="auto"/>
        <w:bottom w:val="none" w:sz="0" w:space="0" w:color="auto"/>
        <w:right w:val="none" w:sz="0" w:space="0" w:color="auto"/>
      </w:divBdr>
      <w:divsChild>
        <w:div w:id="2042898312">
          <w:marLeft w:val="0"/>
          <w:marRight w:val="0"/>
          <w:marTop w:val="0"/>
          <w:marBottom w:val="0"/>
          <w:divBdr>
            <w:top w:val="none" w:sz="0" w:space="0" w:color="auto"/>
            <w:left w:val="none" w:sz="0" w:space="0" w:color="auto"/>
            <w:bottom w:val="none" w:sz="0" w:space="0" w:color="auto"/>
            <w:right w:val="none" w:sz="0" w:space="0" w:color="auto"/>
          </w:divBdr>
          <w:divsChild>
            <w:div w:id="452137565">
              <w:marLeft w:val="0"/>
              <w:marRight w:val="0"/>
              <w:marTop w:val="0"/>
              <w:marBottom w:val="0"/>
              <w:divBdr>
                <w:top w:val="none" w:sz="0" w:space="0" w:color="auto"/>
                <w:left w:val="none" w:sz="0" w:space="0" w:color="auto"/>
                <w:bottom w:val="none" w:sz="0" w:space="0" w:color="auto"/>
                <w:right w:val="none" w:sz="0" w:space="0" w:color="auto"/>
              </w:divBdr>
              <w:divsChild>
                <w:div w:id="1975020776">
                  <w:marLeft w:val="0"/>
                  <w:marRight w:val="0"/>
                  <w:marTop w:val="0"/>
                  <w:marBottom w:val="0"/>
                  <w:divBdr>
                    <w:top w:val="none" w:sz="0" w:space="0" w:color="auto"/>
                    <w:left w:val="none" w:sz="0" w:space="0" w:color="auto"/>
                    <w:bottom w:val="none" w:sz="0" w:space="0" w:color="auto"/>
                    <w:right w:val="none" w:sz="0" w:space="0" w:color="auto"/>
                  </w:divBdr>
                  <w:divsChild>
                    <w:div w:id="1134908211">
                      <w:marLeft w:val="0"/>
                      <w:marRight w:val="0"/>
                      <w:marTop w:val="0"/>
                      <w:marBottom w:val="0"/>
                      <w:divBdr>
                        <w:top w:val="none" w:sz="0" w:space="0" w:color="auto"/>
                        <w:left w:val="none" w:sz="0" w:space="0" w:color="auto"/>
                        <w:bottom w:val="none" w:sz="0" w:space="0" w:color="auto"/>
                        <w:right w:val="none" w:sz="0" w:space="0" w:color="auto"/>
                      </w:divBdr>
                      <w:divsChild>
                        <w:div w:id="271475961">
                          <w:marLeft w:val="0"/>
                          <w:marRight w:val="0"/>
                          <w:marTop w:val="0"/>
                          <w:marBottom w:val="0"/>
                          <w:divBdr>
                            <w:top w:val="none" w:sz="0" w:space="0" w:color="auto"/>
                            <w:left w:val="none" w:sz="0" w:space="0" w:color="auto"/>
                            <w:bottom w:val="none" w:sz="0" w:space="0" w:color="auto"/>
                            <w:right w:val="none" w:sz="0" w:space="0" w:color="auto"/>
                          </w:divBdr>
                          <w:divsChild>
                            <w:div w:id="13292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02151">
      <w:bodyDiv w:val="1"/>
      <w:marLeft w:val="0"/>
      <w:marRight w:val="0"/>
      <w:marTop w:val="0"/>
      <w:marBottom w:val="0"/>
      <w:divBdr>
        <w:top w:val="none" w:sz="0" w:space="0" w:color="auto"/>
        <w:left w:val="none" w:sz="0" w:space="0" w:color="auto"/>
        <w:bottom w:val="none" w:sz="0" w:space="0" w:color="auto"/>
        <w:right w:val="none" w:sz="0" w:space="0" w:color="auto"/>
      </w:divBdr>
    </w:div>
    <w:div w:id="735856626">
      <w:bodyDiv w:val="1"/>
      <w:marLeft w:val="0"/>
      <w:marRight w:val="0"/>
      <w:marTop w:val="0"/>
      <w:marBottom w:val="0"/>
      <w:divBdr>
        <w:top w:val="none" w:sz="0" w:space="0" w:color="auto"/>
        <w:left w:val="none" w:sz="0" w:space="0" w:color="auto"/>
        <w:bottom w:val="none" w:sz="0" w:space="0" w:color="auto"/>
        <w:right w:val="none" w:sz="0" w:space="0" w:color="auto"/>
      </w:divBdr>
    </w:div>
    <w:div w:id="742875498">
      <w:bodyDiv w:val="1"/>
      <w:marLeft w:val="0"/>
      <w:marRight w:val="0"/>
      <w:marTop w:val="0"/>
      <w:marBottom w:val="0"/>
      <w:divBdr>
        <w:top w:val="none" w:sz="0" w:space="0" w:color="auto"/>
        <w:left w:val="none" w:sz="0" w:space="0" w:color="auto"/>
        <w:bottom w:val="none" w:sz="0" w:space="0" w:color="auto"/>
        <w:right w:val="none" w:sz="0" w:space="0" w:color="auto"/>
      </w:divBdr>
    </w:div>
    <w:div w:id="752161720">
      <w:bodyDiv w:val="1"/>
      <w:marLeft w:val="0"/>
      <w:marRight w:val="0"/>
      <w:marTop w:val="0"/>
      <w:marBottom w:val="0"/>
      <w:divBdr>
        <w:top w:val="none" w:sz="0" w:space="0" w:color="auto"/>
        <w:left w:val="none" w:sz="0" w:space="0" w:color="auto"/>
        <w:bottom w:val="none" w:sz="0" w:space="0" w:color="auto"/>
        <w:right w:val="none" w:sz="0" w:space="0" w:color="auto"/>
      </w:divBdr>
    </w:div>
    <w:div w:id="766002345">
      <w:bodyDiv w:val="1"/>
      <w:marLeft w:val="0"/>
      <w:marRight w:val="0"/>
      <w:marTop w:val="0"/>
      <w:marBottom w:val="0"/>
      <w:divBdr>
        <w:top w:val="none" w:sz="0" w:space="0" w:color="auto"/>
        <w:left w:val="none" w:sz="0" w:space="0" w:color="auto"/>
        <w:bottom w:val="none" w:sz="0" w:space="0" w:color="auto"/>
        <w:right w:val="none" w:sz="0" w:space="0" w:color="auto"/>
      </w:divBdr>
      <w:divsChild>
        <w:div w:id="2052149979">
          <w:marLeft w:val="0"/>
          <w:marRight w:val="0"/>
          <w:marTop w:val="0"/>
          <w:marBottom w:val="0"/>
          <w:divBdr>
            <w:top w:val="none" w:sz="0" w:space="0" w:color="auto"/>
            <w:left w:val="none" w:sz="0" w:space="0" w:color="auto"/>
            <w:bottom w:val="none" w:sz="0" w:space="0" w:color="auto"/>
            <w:right w:val="none" w:sz="0" w:space="0" w:color="auto"/>
          </w:divBdr>
          <w:divsChild>
            <w:div w:id="482621103">
              <w:marLeft w:val="0"/>
              <w:marRight w:val="0"/>
              <w:marTop w:val="0"/>
              <w:marBottom w:val="0"/>
              <w:divBdr>
                <w:top w:val="none" w:sz="0" w:space="0" w:color="auto"/>
                <w:left w:val="none" w:sz="0" w:space="0" w:color="auto"/>
                <w:bottom w:val="none" w:sz="0" w:space="0" w:color="auto"/>
                <w:right w:val="none" w:sz="0" w:space="0" w:color="auto"/>
              </w:divBdr>
              <w:divsChild>
                <w:div w:id="1209491613">
                  <w:marLeft w:val="0"/>
                  <w:marRight w:val="0"/>
                  <w:marTop w:val="0"/>
                  <w:marBottom w:val="0"/>
                  <w:divBdr>
                    <w:top w:val="none" w:sz="0" w:space="0" w:color="auto"/>
                    <w:left w:val="none" w:sz="0" w:space="0" w:color="auto"/>
                    <w:bottom w:val="none" w:sz="0" w:space="0" w:color="auto"/>
                    <w:right w:val="none" w:sz="0" w:space="0" w:color="auto"/>
                  </w:divBdr>
                  <w:divsChild>
                    <w:div w:id="1327511274">
                      <w:marLeft w:val="0"/>
                      <w:marRight w:val="0"/>
                      <w:marTop w:val="0"/>
                      <w:marBottom w:val="0"/>
                      <w:divBdr>
                        <w:top w:val="none" w:sz="0" w:space="0" w:color="auto"/>
                        <w:left w:val="none" w:sz="0" w:space="0" w:color="auto"/>
                        <w:bottom w:val="none" w:sz="0" w:space="0" w:color="auto"/>
                        <w:right w:val="none" w:sz="0" w:space="0" w:color="auto"/>
                      </w:divBdr>
                      <w:divsChild>
                        <w:div w:id="1627587499">
                          <w:marLeft w:val="0"/>
                          <w:marRight w:val="0"/>
                          <w:marTop w:val="0"/>
                          <w:marBottom w:val="0"/>
                          <w:divBdr>
                            <w:top w:val="none" w:sz="0" w:space="0" w:color="auto"/>
                            <w:left w:val="none" w:sz="0" w:space="0" w:color="auto"/>
                            <w:bottom w:val="none" w:sz="0" w:space="0" w:color="auto"/>
                            <w:right w:val="none" w:sz="0" w:space="0" w:color="auto"/>
                          </w:divBdr>
                          <w:divsChild>
                            <w:div w:id="397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44129">
      <w:bodyDiv w:val="1"/>
      <w:marLeft w:val="0"/>
      <w:marRight w:val="0"/>
      <w:marTop w:val="0"/>
      <w:marBottom w:val="0"/>
      <w:divBdr>
        <w:top w:val="none" w:sz="0" w:space="0" w:color="auto"/>
        <w:left w:val="none" w:sz="0" w:space="0" w:color="auto"/>
        <w:bottom w:val="none" w:sz="0" w:space="0" w:color="auto"/>
        <w:right w:val="none" w:sz="0" w:space="0" w:color="auto"/>
      </w:divBdr>
    </w:div>
    <w:div w:id="811211586">
      <w:bodyDiv w:val="1"/>
      <w:marLeft w:val="0"/>
      <w:marRight w:val="0"/>
      <w:marTop w:val="0"/>
      <w:marBottom w:val="0"/>
      <w:divBdr>
        <w:top w:val="none" w:sz="0" w:space="0" w:color="auto"/>
        <w:left w:val="none" w:sz="0" w:space="0" w:color="auto"/>
        <w:bottom w:val="none" w:sz="0" w:space="0" w:color="auto"/>
        <w:right w:val="none" w:sz="0" w:space="0" w:color="auto"/>
      </w:divBdr>
    </w:div>
    <w:div w:id="842160617">
      <w:bodyDiv w:val="1"/>
      <w:marLeft w:val="0"/>
      <w:marRight w:val="0"/>
      <w:marTop w:val="0"/>
      <w:marBottom w:val="0"/>
      <w:divBdr>
        <w:top w:val="none" w:sz="0" w:space="0" w:color="auto"/>
        <w:left w:val="none" w:sz="0" w:space="0" w:color="auto"/>
        <w:bottom w:val="none" w:sz="0" w:space="0" w:color="auto"/>
        <w:right w:val="none" w:sz="0" w:space="0" w:color="auto"/>
      </w:divBdr>
    </w:div>
    <w:div w:id="847520057">
      <w:bodyDiv w:val="1"/>
      <w:marLeft w:val="0"/>
      <w:marRight w:val="0"/>
      <w:marTop w:val="0"/>
      <w:marBottom w:val="0"/>
      <w:divBdr>
        <w:top w:val="none" w:sz="0" w:space="0" w:color="auto"/>
        <w:left w:val="none" w:sz="0" w:space="0" w:color="auto"/>
        <w:bottom w:val="none" w:sz="0" w:space="0" w:color="auto"/>
        <w:right w:val="none" w:sz="0" w:space="0" w:color="auto"/>
      </w:divBdr>
      <w:divsChild>
        <w:div w:id="649746783">
          <w:marLeft w:val="0"/>
          <w:marRight w:val="0"/>
          <w:marTop w:val="0"/>
          <w:marBottom w:val="0"/>
          <w:divBdr>
            <w:top w:val="none" w:sz="0" w:space="0" w:color="auto"/>
            <w:left w:val="none" w:sz="0" w:space="0" w:color="auto"/>
            <w:bottom w:val="none" w:sz="0" w:space="0" w:color="auto"/>
            <w:right w:val="none" w:sz="0" w:space="0" w:color="auto"/>
          </w:divBdr>
          <w:divsChild>
            <w:div w:id="760613673">
              <w:marLeft w:val="0"/>
              <w:marRight w:val="0"/>
              <w:marTop w:val="0"/>
              <w:marBottom w:val="0"/>
              <w:divBdr>
                <w:top w:val="none" w:sz="0" w:space="0" w:color="auto"/>
                <w:left w:val="none" w:sz="0" w:space="0" w:color="auto"/>
                <w:bottom w:val="none" w:sz="0" w:space="0" w:color="auto"/>
                <w:right w:val="none" w:sz="0" w:space="0" w:color="auto"/>
              </w:divBdr>
              <w:divsChild>
                <w:div w:id="573514108">
                  <w:marLeft w:val="0"/>
                  <w:marRight w:val="0"/>
                  <w:marTop w:val="0"/>
                  <w:marBottom w:val="0"/>
                  <w:divBdr>
                    <w:top w:val="none" w:sz="0" w:space="0" w:color="auto"/>
                    <w:left w:val="none" w:sz="0" w:space="0" w:color="auto"/>
                    <w:bottom w:val="none" w:sz="0" w:space="0" w:color="auto"/>
                    <w:right w:val="none" w:sz="0" w:space="0" w:color="auto"/>
                  </w:divBdr>
                  <w:divsChild>
                    <w:div w:id="398675724">
                      <w:marLeft w:val="0"/>
                      <w:marRight w:val="0"/>
                      <w:marTop w:val="0"/>
                      <w:marBottom w:val="0"/>
                      <w:divBdr>
                        <w:top w:val="none" w:sz="0" w:space="0" w:color="auto"/>
                        <w:left w:val="none" w:sz="0" w:space="0" w:color="auto"/>
                        <w:bottom w:val="none" w:sz="0" w:space="0" w:color="auto"/>
                        <w:right w:val="none" w:sz="0" w:space="0" w:color="auto"/>
                      </w:divBdr>
                      <w:divsChild>
                        <w:div w:id="721905265">
                          <w:marLeft w:val="0"/>
                          <w:marRight w:val="0"/>
                          <w:marTop w:val="0"/>
                          <w:marBottom w:val="0"/>
                          <w:divBdr>
                            <w:top w:val="none" w:sz="0" w:space="0" w:color="auto"/>
                            <w:left w:val="none" w:sz="0" w:space="0" w:color="auto"/>
                            <w:bottom w:val="none" w:sz="0" w:space="0" w:color="auto"/>
                            <w:right w:val="none" w:sz="0" w:space="0" w:color="auto"/>
                          </w:divBdr>
                          <w:divsChild>
                            <w:div w:id="17909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7419">
      <w:bodyDiv w:val="1"/>
      <w:marLeft w:val="0"/>
      <w:marRight w:val="0"/>
      <w:marTop w:val="0"/>
      <w:marBottom w:val="0"/>
      <w:divBdr>
        <w:top w:val="none" w:sz="0" w:space="0" w:color="auto"/>
        <w:left w:val="none" w:sz="0" w:space="0" w:color="auto"/>
        <w:bottom w:val="none" w:sz="0" w:space="0" w:color="auto"/>
        <w:right w:val="none" w:sz="0" w:space="0" w:color="auto"/>
      </w:divBdr>
    </w:div>
    <w:div w:id="858857603">
      <w:bodyDiv w:val="1"/>
      <w:marLeft w:val="0"/>
      <w:marRight w:val="0"/>
      <w:marTop w:val="0"/>
      <w:marBottom w:val="0"/>
      <w:divBdr>
        <w:top w:val="none" w:sz="0" w:space="0" w:color="auto"/>
        <w:left w:val="none" w:sz="0" w:space="0" w:color="auto"/>
        <w:bottom w:val="none" w:sz="0" w:space="0" w:color="auto"/>
        <w:right w:val="none" w:sz="0" w:space="0" w:color="auto"/>
      </w:divBdr>
    </w:div>
    <w:div w:id="875773048">
      <w:bodyDiv w:val="1"/>
      <w:marLeft w:val="0"/>
      <w:marRight w:val="0"/>
      <w:marTop w:val="0"/>
      <w:marBottom w:val="0"/>
      <w:divBdr>
        <w:top w:val="none" w:sz="0" w:space="0" w:color="auto"/>
        <w:left w:val="none" w:sz="0" w:space="0" w:color="auto"/>
        <w:bottom w:val="none" w:sz="0" w:space="0" w:color="auto"/>
        <w:right w:val="none" w:sz="0" w:space="0" w:color="auto"/>
      </w:divBdr>
    </w:div>
    <w:div w:id="880627090">
      <w:bodyDiv w:val="1"/>
      <w:marLeft w:val="0"/>
      <w:marRight w:val="0"/>
      <w:marTop w:val="0"/>
      <w:marBottom w:val="0"/>
      <w:divBdr>
        <w:top w:val="none" w:sz="0" w:space="0" w:color="auto"/>
        <w:left w:val="none" w:sz="0" w:space="0" w:color="auto"/>
        <w:bottom w:val="none" w:sz="0" w:space="0" w:color="auto"/>
        <w:right w:val="none" w:sz="0" w:space="0" w:color="auto"/>
      </w:divBdr>
    </w:div>
    <w:div w:id="893811226">
      <w:bodyDiv w:val="1"/>
      <w:marLeft w:val="0"/>
      <w:marRight w:val="0"/>
      <w:marTop w:val="0"/>
      <w:marBottom w:val="0"/>
      <w:divBdr>
        <w:top w:val="none" w:sz="0" w:space="0" w:color="auto"/>
        <w:left w:val="none" w:sz="0" w:space="0" w:color="auto"/>
        <w:bottom w:val="none" w:sz="0" w:space="0" w:color="auto"/>
        <w:right w:val="none" w:sz="0" w:space="0" w:color="auto"/>
      </w:divBdr>
    </w:div>
    <w:div w:id="903683629">
      <w:bodyDiv w:val="1"/>
      <w:marLeft w:val="0"/>
      <w:marRight w:val="0"/>
      <w:marTop w:val="0"/>
      <w:marBottom w:val="0"/>
      <w:divBdr>
        <w:top w:val="none" w:sz="0" w:space="0" w:color="auto"/>
        <w:left w:val="none" w:sz="0" w:space="0" w:color="auto"/>
        <w:bottom w:val="none" w:sz="0" w:space="0" w:color="auto"/>
        <w:right w:val="none" w:sz="0" w:space="0" w:color="auto"/>
      </w:divBdr>
    </w:div>
    <w:div w:id="929196580">
      <w:bodyDiv w:val="1"/>
      <w:marLeft w:val="0"/>
      <w:marRight w:val="0"/>
      <w:marTop w:val="0"/>
      <w:marBottom w:val="0"/>
      <w:divBdr>
        <w:top w:val="none" w:sz="0" w:space="0" w:color="auto"/>
        <w:left w:val="none" w:sz="0" w:space="0" w:color="auto"/>
        <w:bottom w:val="none" w:sz="0" w:space="0" w:color="auto"/>
        <w:right w:val="none" w:sz="0" w:space="0" w:color="auto"/>
      </w:divBdr>
    </w:div>
    <w:div w:id="943419036">
      <w:bodyDiv w:val="1"/>
      <w:marLeft w:val="0"/>
      <w:marRight w:val="0"/>
      <w:marTop w:val="0"/>
      <w:marBottom w:val="0"/>
      <w:divBdr>
        <w:top w:val="none" w:sz="0" w:space="0" w:color="auto"/>
        <w:left w:val="none" w:sz="0" w:space="0" w:color="auto"/>
        <w:bottom w:val="none" w:sz="0" w:space="0" w:color="auto"/>
        <w:right w:val="none" w:sz="0" w:space="0" w:color="auto"/>
      </w:divBdr>
    </w:div>
    <w:div w:id="944655058">
      <w:bodyDiv w:val="1"/>
      <w:marLeft w:val="0"/>
      <w:marRight w:val="0"/>
      <w:marTop w:val="0"/>
      <w:marBottom w:val="0"/>
      <w:divBdr>
        <w:top w:val="none" w:sz="0" w:space="0" w:color="auto"/>
        <w:left w:val="none" w:sz="0" w:space="0" w:color="auto"/>
        <w:bottom w:val="none" w:sz="0" w:space="0" w:color="auto"/>
        <w:right w:val="none" w:sz="0" w:space="0" w:color="auto"/>
      </w:divBdr>
    </w:div>
    <w:div w:id="964698722">
      <w:bodyDiv w:val="1"/>
      <w:marLeft w:val="0"/>
      <w:marRight w:val="0"/>
      <w:marTop w:val="0"/>
      <w:marBottom w:val="0"/>
      <w:divBdr>
        <w:top w:val="none" w:sz="0" w:space="0" w:color="auto"/>
        <w:left w:val="none" w:sz="0" w:space="0" w:color="auto"/>
        <w:bottom w:val="none" w:sz="0" w:space="0" w:color="auto"/>
        <w:right w:val="none" w:sz="0" w:space="0" w:color="auto"/>
      </w:divBdr>
    </w:div>
    <w:div w:id="966811755">
      <w:bodyDiv w:val="1"/>
      <w:marLeft w:val="0"/>
      <w:marRight w:val="0"/>
      <w:marTop w:val="0"/>
      <w:marBottom w:val="0"/>
      <w:divBdr>
        <w:top w:val="none" w:sz="0" w:space="0" w:color="auto"/>
        <w:left w:val="none" w:sz="0" w:space="0" w:color="auto"/>
        <w:bottom w:val="none" w:sz="0" w:space="0" w:color="auto"/>
        <w:right w:val="none" w:sz="0" w:space="0" w:color="auto"/>
      </w:divBdr>
    </w:div>
    <w:div w:id="972976966">
      <w:bodyDiv w:val="1"/>
      <w:marLeft w:val="0"/>
      <w:marRight w:val="0"/>
      <w:marTop w:val="0"/>
      <w:marBottom w:val="0"/>
      <w:divBdr>
        <w:top w:val="none" w:sz="0" w:space="0" w:color="auto"/>
        <w:left w:val="none" w:sz="0" w:space="0" w:color="auto"/>
        <w:bottom w:val="none" w:sz="0" w:space="0" w:color="auto"/>
        <w:right w:val="none" w:sz="0" w:space="0" w:color="auto"/>
      </w:divBdr>
    </w:div>
    <w:div w:id="994069624">
      <w:bodyDiv w:val="1"/>
      <w:marLeft w:val="0"/>
      <w:marRight w:val="0"/>
      <w:marTop w:val="0"/>
      <w:marBottom w:val="0"/>
      <w:divBdr>
        <w:top w:val="none" w:sz="0" w:space="0" w:color="auto"/>
        <w:left w:val="none" w:sz="0" w:space="0" w:color="auto"/>
        <w:bottom w:val="none" w:sz="0" w:space="0" w:color="auto"/>
        <w:right w:val="none" w:sz="0" w:space="0" w:color="auto"/>
      </w:divBdr>
    </w:div>
    <w:div w:id="1007640132">
      <w:bodyDiv w:val="1"/>
      <w:marLeft w:val="0"/>
      <w:marRight w:val="0"/>
      <w:marTop w:val="0"/>
      <w:marBottom w:val="0"/>
      <w:divBdr>
        <w:top w:val="none" w:sz="0" w:space="0" w:color="auto"/>
        <w:left w:val="none" w:sz="0" w:space="0" w:color="auto"/>
        <w:bottom w:val="none" w:sz="0" w:space="0" w:color="auto"/>
        <w:right w:val="none" w:sz="0" w:space="0" w:color="auto"/>
      </w:divBdr>
    </w:div>
    <w:div w:id="1011568038">
      <w:bodyDiv w:val="1"/>
      <w:marLeft w:val="0"/>
      <w:marRight w:val="0"/>
      <w:marTop w:val="0"/>
      <w:marBottom w:val="0"/>
      <w:divBdr>
        <w:top w:val="none" w:sz="0" w:space="0" w:color="auto"/>
        <w:left w:val="none" w:sz="0" w:space="0" w:color="auto"/>
        <w:bottom w:val="none" w:sz="0" w:space="0" w:color="auto"/>
        <w:right w:val="none" w:sz="0" w:space="0" w:color="auto"/>
      </w:divBdr>
    </w:div>
    <w:div w:id="1012300265">
      <w:bodyDiv w:val="1"/>
      <w:marLeft w:val="0"/>
      <w:marRight w:val="0"/>
      <w:marTop w:val="0"/>
      <w:marBottom w:val="0"/>
      <w:divBdr>
        <w:top w:val="none" w:sz="0" w:space="0" w:color="auto"/>
        <w:left w:val="none" w:sz="0" w:space="0" w:color="auto"/>
        <w:bottom w:val="none" w:sz="0" w:space="0" w:color="auto"/>
        <w:right w:val="none" w:sz="0" w:space="0" w:color="auto"/>
      </w:divBdr>
    </w:div>
    <w:div w:id="1028801763">
      <w:bodyDiv w:val="1"/>
      <w:marLeft w:val="0"/>
      <w:marRight w:val="0"/>
      <w:marTop w:val="0"/>
      <w:marBottom w:val="0"/>
      <w:divBdr>
        <w:top w:val="none" w:sz="0" w:space="0" w:color="auto"/>
        <w:left w:val="none" w:sz="0" w:space="0" w:color="auto"/>
        <w:bottom w:val="none" w:sz="0" w:space="0" w:color="auto"/>
        <w:right w:val="none" w:sz="0" w:space="0" w:color="auto"/>
      </w:divBdr>
    </w:div>
    <w:div w:id="1037702180">
      <w:bodyDiv w:val="1"/>
      <w:marLeft w:val="0"/>
      <w:marRight w:val="0"/>
      <w:marTop w:val="0"/>
      <w:marBottom w:val="0"/>
      <w:divBdr>
        <w:top w:val="none" w:sz="0" w:space="0" w:color="auto"/>
        <w:left w:val="none" w:sz="0" w:space="0" w:color="auto"/>
        <w:bottom w:val="none" w:sz="0" w:space="0" w:color="auto"/>
        <w:right w:val="none" w:sz="0" w:space="0" w:color="auto"/>
      </w:divBdr>
    </w:div>
    <w:div w:id="1043360059">
      <w:bodyDiv w:val="1"/>
      <w:marLeft w:val="0"/>
      <w:marRight w:val="0"/>
      <w:marTop w:val="0"/>
      <w:marBottom w:val="0"/>
      <w:divBdr>
        <w:top w:val="none" w:sz="0" w:space="0" w:color="auto"/>
        <w:left w:val="none" w:sz="0" w:space="0" w:color="auto"/>
        <w:bottom w:val="none" w:sz="0" w:space="0" w:color="auto"/>
        <w:right w:val="none" w:sz="0" w:space="0" w:color="auto"/>
      </w:divBdr>
    </w:div>
    <w:div w:id="1049232678">
      <w:bodyDiv w:val="1"/>
      <w:marLeft w:val="0"/>
      <w:marRight w:val="0"/>
      <w:marTop w:val="0"/>
      <w:marBottom w:val="0"/>
      <w:divBdr>
        <w:top w:val="none" w:sz="0" w:space="0" w:color="auto"/>
        <w:left w:val="none" w:sz="0" w:space="0" w:color="auto"/>
        <w:bottom w:val="none" w:sz="0" w:space="0" w:color="auto"/>
        <w:right w:val="none" w:sz="0" w:space="0" w:color="auto"/>
      </w:divBdr>
    </w:div>
    <w:div w:id="1050038627">
      <w:bodyDiv w:val="1"/>
      <w:marLeft w:val="0"/>
      <w:marRight w:val="0"/>
      <w:marTop w:val="0"/>
      <w:marBottom w:val="0"/>
      <w:divBdr>
        <w:top w:val="none" w:sz="0" w:space="0" w:color="auto"/>
        <w:left w:val="none" w:sz="0" w:space="0" w:color="auto"/>
        <w:bottom w:val="none" w:sz="0" w:space="0" w:color="auto"/>
        <w:right w:val="none" w:sz="0" w:space="0" w:color="auto"/>
      </w:divBdr>
    </w:div>
    <w:div w:id="1055275067">
      <w:bodyDiv w:val="1"/>
      <w:marLeft w:val="0"/>
      <w:marRight w:val="0"/>
      <w:marTop w:val="0"/>
      <w:marBottom w:val="0"/>
      <w:divBdr>
        <w:top w:val="none" w:sz="0" w:space="0" w:color="auto"/>
        <w:left w:val="none" w:sz="0" w:space="0" w:color="auto"/>
        <w:bottom w:val="none" w:sz="0" w:space="0" w:color="auto"/>
        <w:right w:val="none" w:sz="0" w:space="0" w:color="auto"/>
      </w:divBdr>
    </w:div>
    <w:div w:id="1064176963">
      <w:bodyDiv w:val="1"/>
      <w:marLeft w:val="0"/>
      <w:marRight w:val="0"/>
      <w:marTop w:val="0"/>
      <w:marBottom w:val="0"/>
      <w:divBdr>
        <w:top w:val="none" w:sz="0" w:space="0" w:color="auto"/>
        <w:left w:val="none" w:sz="0" w:space="0" w:color="auto"/>
        <w:bottom w:val="none" w:sz="0" w:space="0" w:color="auto"/>
        <w:right w:val="none" w:sz="0" w:space="0" w:color="auto"/>
      </w:divBdr>
    </w:div>
    <w:div w:id="1064790886">
      <w:bodyDiv w:val="1"/>
      <w:marLeft w:val="0"/>
      <w:marRight w:val="0"/>
      <w:marTop w:val="0"/>
      <w:marBottom w:val="0"/>
      <w:divBdr>
        <w:top w:val="none" w:sz="0" w:space="0" w:color="auto"/>
        <w:left w:val="none" w:sz="0" w:space="0" w:color="auto"/>
        <w:bottom w:val="none" w:sz="0" w:space="0" w:color="auto"/>
        <w:right w:val="none" w:sz="0" w:space="0" w:color="auto"/>
      </w:divBdr>
    </w:div>
    <w:div w:id="1088624498">
      <w:bodyDiv w:val="1"/>
      <w:marLeft w:val="0"/>
      <w:marRight w:val="0"/>
      <w:marTop w:val="0"/>
      <w:marBottom w:val="0"/>
      <w:divBdr>
        <w:top w:val="none" w:sz="0" w:space="0" w:color="auto"/>
        <w:left w:val="none" w:sz="0" w:space="0" w:color="auto"/>
        <w:bottom w:val="none" w:sz="0" w:space="0" w:color="auto"/>
        <w:right w:val="none" w:sz="0" w:space="0" w:color="auto"/>
      </w:divBdr>
    </w:div>
    <w:div w:id="1106734429">
      <w:bodyDiv w:val="1"/>
      <w:marLeft w:val="0"/>
      <w:marRight w:val="0"/>
      <w:marTop w:val="0"/>
      <w:marBottom w:val="0"/>
      <w:divBdr>
        <w:top w:val="none" w:sz="0" w:space="0" w:color="auto"/>
        <w:left w:val="none" w:sz="0" w:space="0" w:color="auto"/>
        <w:bottom w:val="none" w:sz="0" w:space="0" w:color="auto"/>
        <w:right w:val="none" w:sz="0" w:space="0" w:color="auto"/>
      </w:divBdr>
    </w:div>
    <w:div w:id="1126854746">
      <w:bodyDiv w:val="1"/>
      <w:marLeft w:val="0"/>
      <w:marRight w:val="0"/>
      <w:marTop w:val="0"/>
      <w:marBottom w:val="0"/>
      <w:divBdr>
        <w:top w:val="none" w:sz="0" w:space="0" w:color="auto"/>
        <w:left w:val="none" w:sz="0" w:space="0" w:color="auto"/>
        <w:bottom w:val="none" w:sz="0" w:space="0" w:color="auto"/>
        <w:right w:val="none" w:sz="0" w:space="0" w:color="auto"/>
      </w:divBdr>
      <w:divsChild>
        <w:div w:id="696009554">
          <w:marLeft w:val="0"/>
          <w:marRight w:val="0"/>
          <w:marTop w:val="0"/>
          <w:marBottom w:val="0"/>
          <w:divBdr>
            <w:top w:val="none" w:sz="0" w:space="0" w:color="auto"/>
            <w:left w:val="none" w:sz="0" w:space="0" w:color="auto"/>
            <w:bottom w:val="none" w:sz="0" w:space="0" w:color="auto"/>
            <w:right w:val="none" w:sz="0" w:space="0" w:color="auto"/>
          </w:divBdr>
          <w:divsChild>
            <w:div w:id="1650744991">
              <w:marLeft w:val="0"/>
              <w:marRight w:val="0"/>
              <w:marTop w:val="0"/>
              <w:marBottom w:val="0"/>
              <w:divBdr>
                <w:top w:val="none" w:sz="0" w:space="0" w:color="auto"/>
                <w:left w:val="none" w:sz="0" w:space="0" w:color="auto"/>
                <w:bottom w:val="none" w:sz="0" w:space="0" w:color="auto"/>
                <w:right w:val="none" w:sz="0" w:space="0" w:color="auto"/>
              </w:divBdr>
              <w:divsChild>
                <w:div w:id="2002812122">
                  <w:marLeft w:val="0"/>
                  <w:marRight w:val="0"/>
                  <w:marTop w:val="0"/>
                  <w:marBottom w:val="0"/>
                  <w:divBdr>
                    <w:top w:val="none" w:sz="0" w:space="0" w:color="auto"/>
                    <w:left w:val="none" w:sz="0" w:space="0" w:color="auto"/>
                    <w:bottom w:val="none" w:sz="0" w:space="0" w:color="auto"/>
                    <w:right w:val="none" w:sz="0" w:space="0" w:color="auto"/>
                  </w:divBdr>
                  <w:divsChild>
                    <w:div w:id="115023734">
                      <w:marLeft w:val="0"/>
                      <w:marRight w:val="0"/>
                      <w:marTop w:val="0"/>
                      <w:marBottom w:val="0"/>
                      <w:divBdr>
                        <w:top w:val="none" w:sz="0" w:space="0" w:color="auto"/>
                        <w:left w:val="none" w:sz="0" w:space="0" w:color="auto"/>
                        <w:bottom w:val="none" w:sz="0" w:space="0" w:color="auto"/>
                        <w:right w:val="none" w:sz="0" w:space="0" w:color="auto"/>
                      </w:divBdr>
                      <w:divsChild>
                        <w:div w:id="547839873">
                          <w:marLeft w:val="0"/>
                          <w:marRight w:val="0"/>
                          <w:marTop w:val="0"/>
                          <w:marBottom w:val="0"/>
                          <w:divBdr>
                            <w:top w:val="none" w:sz="0" w:space="0" w:color="auto"/>
                            <w:left w:val="none" w:sz="0" w:space="0" w:color="auto"/>
                            <w:bottom w:val="none" w:sz="0" w:space="0" w:color="auto"/>
                            <w:right w:val="none" w:sz="0" w:space="0" w:color="auto"/>
                          </w:divBdr>
                          <w:divsChild>
                            <w:div w:id="1455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620670">
      <w:bodyDiv w:val="1"/>
      <w:marLeft w:val="0"/>
      <w:marRight w:val="0"/>
      <w:marTop w:val="0"/>
      <w:marBottom w:val="0"/>
      <w:divBdr>
        <w:top w:val="none" w:sz="0" w:space="0" w:color="auto"/>
        <w:left w:val="none" w:sz="0" w:space="0" w:color="auto"/>
        <w:bottom w:val="none" w:sz="0" w:space="0" w:color="auto"/>
        <w:right w:val="none" w:sz="0" w:space="0" w:color="auto"/>
      </w:divBdr>
    </w:div>
    <w:div w:id="1136800377">
      <w:bodyDiv w:val="1"/>
      <w:marLeft w:val="0"/>
      <w:marRight w:val="0"/>
      <w:marTop w:val="0"/>
      <w:marBottom w:val="0"/>
      <w:divBdr>
        <w:top w:val="none" w:sz="0" w:space="0" w:color="auto"/>
        <w:left w:val="none" w:sz="0" w:space="0" w:color="auto"/>
        <w:bottom w:val="none" w:sz="0" w:space="0" w:color="auto"/>
        <w:right w:val="none" w:sz="0" w:space="0" w:color="auto"/>
      </w:divBdr>
    </w:div>
    <w:div w:id="1137843791">
      <w:bodyDiv w:val="1"/>
      <w:marLeft w:val="0"/>
      <w:marRight w:val="0"/>
      <w:marTop w:val="0"/>
      <w:marBottom w:val="0"/>
      <w:divBdr>
        <w:top w:val="none" w:sz="0" w:space="0" w:color="auto"/>
        <w:left w:val="none" w:sz="0" w:space="0" w:color="auto"/>
        <w:bottom w:val="none" w:sz="0" w:space="0" w:color="auto"/>
        <w:right w:val="none" w:sz="0" w:space="0" w:color="auto"/>
      </w:divBdr>
    </w:div>
    <w:div w:id="1166559213">
      <w:bodyDiv w:val="1"/>
      <w:marLeft w:val="0"/>
      <w:marRight w:val="0"/>
      <w:marTop w:val="0"/>
      <w:marBottom w:val="0"/>
      <w:divBdr>
        <w:top w:val="none" w:sz="0" w:space="0" w:color="auto"/>
        <w:left w:val="none" w:sz="0" w:space="0" w:color="auto"/>
        <w:bottom w:val="none" w:sz="0" w:space="0" w:color="auto"/>
        <w:right w:val="none" w:sz="0" w:space="0" w:color="auto"/>
      </w:divBdr>
    </w:div>
    <w:div w:id="1171987220">
      <w:bodyDiv w:val="1"/>
      <w:marLeft w:val="0"/>
      <w:marRight w:val="0"/>
      <w:marTop w:val="0"/>
      <w:marBottom w:val="0"/>
      <w:divBdr>
        <w:top w:val="none" w:sz="0" w:space="0" w:color="auto"/>
        <w:left w:val="none" w:sz="0" w:space="0" w:color="auto"/>
        <w:bottom w:val="none" w:sz="0" w:space="0" w:color="auto"/>
        <w:right w:val="none" w:sz="0" w:space="0" w:color="auto"/>
      </w:divBdr>
    </w:div>
    <w:div w:id="1190528915">
      <w:bodyDiv w:val="1"/>
      <w:marLeft w:val="0"/>
      <w:marRight w:val="0"/>
      <w:marTop w:val="0"/>
      <w:marBottom w:val="0"/>
      <w:divBdr>
        <w:top w:val="none" w:sz="0" w:space="0" w:color="auto"/>
        <w:left w:val="none" w:sz="0" w:space="0" w:color="auto"/>
        <w:bottom w:val="none" w:sz="0" w:space="0" w:color="auto"/>
        <w:right w:val="none" w:sz="0" w:space="0" w:color="auto"/>
      </w:divBdr>
    </w:div>
    <w:div w:id="1194998247">
      <w:bodyDiv w:val="1"/>
      <w:marLeft w:val="0"/>
      <w:marRight w:val="0"/>
      <w:marTop w:val="0"/>
      <w:marBottom w:val="0"/>
      <w:divBdr>
        <w:top w:val="none" w:sz="0" w:space="0" w:color="auto"/>
        <w:left w:val="none" w:sz="0" w:space="0" w:color="auto"/>
        <w:bottom w:val="none" w:sz="0" w:space="0" w:color="auto"/>
        <w:right w:val="none" w:sz="0" w:space="0" w:color="auto"/>
      </w:divBdr>
    </w:div>
    <w:div w:id="1220750437">
      <w:bodyDiv w:val="1"/>
      <w:marLeft w:val="0"/>
      <w:marRight w:val="0"/>
      <w:marTop w:val="0"/>
      <w:marBottom w:val="0"/>
      <w:divBdr>
        <w:top w:val="none" w:sz="0" w:space="0" w:color="auto"/>
        <w:left w:val="none" w:sz="0" w:space="0" w:color="auto"/>
        <w:bottom w:val="none" w:sz="0" w:space="0" w:color="auto"/>
        <w:right w:val="none" w:sz="0" w:space="0" w:color="auto"/>
      </w:divBdr>
    </w:div>
    <w:div w:id="1235386196">
      <w:bodyDiv w:val="1"/>
      <w:marLeft w:val="0"/>
      <w:marRight w:val="0"/>
      <w:marTop w:val="0"/>
      <w:marBottom w:val="0"/>
      <w:divBdr>
        <w:top w:val="none" w:sz="0" w:space="0" w:color="auto"/>
        <w:left w:val="none" w:sz="0" w:space="0" w:color="auto"/>
        <w:bottom w:val="none" w:sz="0" w:space="0" w:color="auto"/>
        <w:right w:val="none" w:sz="0" w:space="0" w:color="auto"/>
      </w:divBdr>
    </w:div>
    <w:div w:id="1238396502">
      <w:bodyDiv w:val="1"/>
      <w:marLeft w:val="0"/>
      <w:marRight w:val="0"/>
      <w:marTop w:val="0"/>
      <w:marBottom w:val="0"/>
      <w:divBdr>
        <w:top w:val="none" w:sz="0" w:space="0" w:color="auto"/>
        <w:left w:val="none" w:sz="0" w:space="0" w:color="auto"/>
        <w:bottom w:val="none" w:sz="0" w:space="0" w:color="auto"/>
        <w:right w:val="none" w:sz="0" w:space="0" w:color="auto"/>
      </w:divBdr>
      <w:divsChild>
        <w:div w:id="586693998">
          <w:marLeft w:val="0"/>
          <w:marRight w:val="0"/>
          <w:marTop w:val="0"/>
          <w:marBottom w:val="0"/>
          <w:divBdr>
            <w:top w:val="none" w:sz="0" w:space="0" w:color="auto"/>
            <w:left w:val="none" w:sz="0" w:space="0" w:color="auto"/>
            <w:bottom w:val="none" w:sz="0" w:space="0" w:color="auto"/>
            <w:right w:val="none" w:sz="0" w:space="0" w:color="auto"/>
          </w:divBdr>
          <w:divsChild>
            <w:div w:id="1334840639">
              <w:marLeft w:val="0"/>
              <w:marRight w:val="0"/>
              <w:marTop w:val="0"/>
              <w:marBottom w:val="0"/>
              <w:divBdr>
                <w:top w:val="none" w:sz="0" w:space="0" w:color="auto"/>
                <w:left w:val="none" w:sz="0" w:space="0" w:color="auto"/>
                <w:bottom w:val="none" w:sz="0" w:space="0" w:color="auto"/>
                <w:right w:val="none" w:sz="0" w:space="0" w:color="auto"/>
              </w:divBdr>
              <w:divsChild>
                <w:div w:id="569510281">
                  <w:marLeft w:val="0"/>
                  <w:marRight w:val="0"/>
                  <w:marTop w:val="0"/>
                  <w:marBottom w:val="0"/>
                  <w:divBdr>
                    <w:top w:val="none" w:sz="0" w:space="0" w:color="auto"/>
                    <w:left w:val="none" w:sz="0" w:space="0" w:color="auto"/>
                    <w:bottom w:val="none" w:sz="0" w:space="0" w:color="auto"/>
                    <w:right w:val="none" w:sz="0" w:space="0" w:color="auto"/>
                  </w:divBdr>
                  <w:divsChild>
                    <w:div w:id="1103304550">
                      <w:marLeft w:val="0"/>
                      <w:marRight w:val="0"/>
                      <w:marTop w:val="0"/>
                      <w:marBottom w:val="0"/>
                      <w:divBdr>
                        <w:top w:val="none" w:sz="0" w:space="0" w:color="auto"/>
                        <w:left w:val="none" w:sz="0" w:space="0" w:color="auto"/>
                        <w:bottom w:val="none" w:sz="0" w:space="0" w:color="auto"/>
                        <w:right w:val="none" w:sz="0" w:space="0" w:color="auto"/>
                      </w:divBdr>
                      <w:divsChild>
                        <w:div w:id="2023513326">
                          <w:marLeft w:val="0"/>
                          <w:marRight w:val="0"/>
                          <w:marTop w:val="0"/>
                          <w:marBottom w:val="0"/>
                          <w:divBdr>
                            <w:top w:val="none" w:sz="0" w:space="0" w:color="auto"/>
                            <w:left w:val="none" w:sz="0" w:space="0" w:color="auto"/>
                            <w:bottom w:val="none" w:sz="0" w:space="0" w:color="auto"/>
                            <w:right w:val="none" w:sz="0" w:space="0" w:color="auto"/>
                          </w:divBdr>
                          <w:divsChild>
                            <w:div w:id="11875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227075">
      <w:bodyDiv w:val="1"/>
      <w:marLeft w:val="0"/>
      <w:marRight w:val="0"/>
      <w:marTop w:val="0"/>
      <w:marBottom w:val="0"/>
      <w:divBdr>
        <w:top w:val="none" w:sz="0" w:space="0" w:color="auto"/>
        <w:left w:val="none" w:sz="0" w:space="0" w:color="auto"/>
        <w:bottom w:val="none" w:sz="0" w:space="0" w:color="auto"/>
        <w:right w:val="none" w:sz="0" w:space="0" w:color="auto"/>
      </w:divBdr>
    </w:div>
    <w:div w:id="1256128662">
      <w:bodyDiv w:val="1"/>
      <w:marLeft w:val="0"/>
      <w:marRight w:val="0"/>
      <w:marTop w:val="0"/>
      <w:marBottom w:val="0"/>
      <w:divBdr>
        <w:top w:val="none" w:sz="0" w:space="0" w:color="auto"/>
        <w:left w:val="none" w:sz="0" w:space="0" w:color="auto"/>
        <w:bottom w:val="none" w:sz="0" w:space="0" w:color="auto"/>
        <w:right w:val="none" w:sz="0" w:space="0" w:color="auto"/>
      </w:divBdr>
    </w:div>
    <w:div w:id="1273587021">
      <w:bodyDiv w:val="1"/>
      <w:marLeft w:val="0"/>
      <w:marRight w:val="0"/>
      <w:marTop w:val="0"/>
      <w:marBottom w:val="0"/>
      <w:divBdr>
        <w:top w:val="none" w:sz="0" w:space="0" w:color="auto"/>
        <w:left w:val="none" w:sz="0" w:space="0" w:color="auto"/>
        <w:bottom w:val="none" w:sz="0" w:space="0" w:color="auto"/>
        <w:right w:val="none" w:sz="0" w:space="0" w:color="auto"/>
      </w:divBdr>
    </w:div>
    <w:div w:id="1279870895">
      <w:bodyDiv w:val="1"/>
      <w:marLeft w:val="0"/>
      <w:marRight w:val="0"/>
      <w:marTop w:val="0"/>
      <w:marBottom w:val="0"/>
      <w:divBdr>
        <w:top w:val="none" w:sz="0" w:space="0" w:color="auto"/>
        <w:left w:val="none" w:sz="0" w:space="0" w:color="auto"/>
        <w:bottom w:val="none" w:sz="0" w:space="0" w:color="auto"/>
        <w:right w:val="none" w:sz="0" w:space="0" w:color="auto"/>
      </w:divBdr>
    </w:div>
    <w:div w:id="1285112558">
      <w:bodyDiv w:val="1"/>
      <w:marLeft w:val="0"/>
      <w:marRight w:val="0"/>
      <w:marTop w:val="0"/>
      <w:marBottom w:val="0"/>
      <w:divBdr>
        <w:top w:val="none" w:sz="0" w:space="0" w:color="auto"/>
        <w:left w:val="none" w:sz="0" w:space="0" w:color="auto"/>
        <w:bottom w:val="none" w:sz="0" w:space="0" w:color="auto"/>
        <w:right w:val="none" w:sz="0" w:space="0" w:color="auto"/>
      </w:divBdr>
    </w:div>
    <w:div w:id="1295019478">
      <w:bodyDiv w:val="1"/>
      <w:marLeft w:val="0"/>
      <w:marRight w:val="0"/>
      <w:marTop w:val="0"/>
      <w:marBottom w:val="0"/>
      <w:divBdr>
        <w:top w:val="none" w:sz="0" w:space="0" w:color="auto"/>
        <w:left w:val="none" w:sz="0" w:space="0" w:color="auto"/>
        <w:bottom w:val="none" w:sz="0" w:space="0" w:color="auto"/>
        <w:right w:val="none" w:sz="0" w:space="0" w:color="auto"/>
      </w:divBdr>
    </w:div>
    <w:div w:id="1297417033">
      <w:bodyDiv w:val="1"/>
      <w:marLeft w:val="0"/>
      <w:marRight w:val="0"/>
      <w:marTop w:val="0"/>
      <w:marBottom w:val="0"/>
      <w:divBdr>
        <w:top w:val="none" w:sz="0" w:space="0" w:color="auto"/>
        <w:left w:val="none" w:sz="0" w:space="0" w:color="auto"/>
        <w:bottom w:val="none" w:sz="0" w:space="0" w:color="auto"/>
        <w:right w:val="none" w:sz="0" w:space="0" w:color="auto"/>
      </w:divBdr>
    </w:div>
    <w:div w:id="1300186150">
      <w:bodyDiv w:val="1"/>
      <w:marLeft w:val="0"/>
      <w:marRight w:val="0"/>
      <w:marTop w:val="0"/>
      <w:marBottom w:val="0"/>
      <w:divBdr>
        <w:top w:val="none" w:sz="0" w:space="0" w:color="auto"/>
        <w:left w:val="none" w:sz="0" w:space="0" w:color="auto"/>
        <w:bottom w:val="none" w:sz="0" w:space="0" w:color="auto"/>
        <w:right w:val="none" w:sz="0" w:space="0" w:color="auto"/>
      </w:divBdr>
    </w:div>
    <w:div w:id="1302615789">
      <w:bodyDiv w:val="1"/>
      <w:marLeft w:val="0"/>
      <w:marRight w:val="0"/>
      <w:marTop w:val="0"/>
      <w:marBottom w:val="0"/>
      <w:divBdr>
        <w:top w:val="none" w:sz="0" w:space="0" w:color="auto"/>
        <w:left w:val="none" w:sz="0" w:space="0" w:color="auto"/>
        <w:bottom w:val="none" w:sz="0" w:space="0" w:color="auto"/>
        <w:right w:val="none" w:sz="0" w:space="0" w:color="auto"/>
      </w:divBdr>
    </w:div>
    <w:div w:id="1306005757">
      <w:bodyDiv w:val="1"/>
      <w:marLeft w:val="0"/>
      <w:marRight w:val="0"/>
      <w:marTop w:val="0"/>
      <w:marBottom w:val="0"/>
      <w:divBdr>
        <w:top w:val="none" w:sz="0" w:space="0" w:color="auto"/>
        <w:left w:val="none" w:sz="0" w:space="0" w:color="auto"/>
        <w:bottom w:val="none" w:sz="0" w:space="0" w:color="auto"/>
        <w:right w:val="none" w:sz="0" w:space="0" w:color="auto"/>
      </w:divBdr>
    </w:div>
    <w:div w:id="1321693700">
      <w:bodyDiv w:val="1"/>
      <w:marLeft w:val="0"/>
      <w:marRight w:val="0"/>
      <w:marTop w:val="0"/>
      <w:marBottom w:val="0"/>
      <w:divBdr>
        <w:top w:val="none" w:sz="0" w:space="0" w:color="auto"/>
        <w:left w:val="none" w:sz="0" w:space="0" w:color="auto"/>
        <w:bottom w:val="none" w:sz="0" w:space="0" w:color="auto"/>
        <w:right w:val="none" w:sz="0" w:space="0" w:color="auto"/>
      </w:divBdr>
    </w:div>
    <w:div w:id="1337031509">
      <w:bodyDiv w:val="1"/>
      <w:marLeft w:val="0"/>
      <w:marRight w:val="0"/>
      <w:marTop w:val="0"/>
      <w:marBottom w:val="0"/>
      <w:divBdr>
        <w:top w:val="none" w:sz="0" w:space="0" w:color="auto"/>
        <w:left w:val="none" w:sz="0" w:space="0" w:color="auto"/>
        <w:bottom w:val="none" w:sz="0" w:space="0" w:color="auto"/>
        <w:right w:val="none" w:sz="0" w:space="0" w:color="auto"/>
      </w:divBdr>
      <w:divsChild>
        <w:div w:id="567231845">
          <w:marLeft w:val="0"/>
          <w:marRight w:val="0"/>
          <w:marTop w:val="0"/>
          <w:marBottom w:val="0"/>
          <w:divBdr>
            <w:top w:val="none" w:sz="0" w:space="0" w:color="auto"/>
            <w:left w:val="none" w:sz="0" w:space="0" w:color="auto"/>
            <w:bottom w:val="none" w:sz="0" w:space="0" w:color="auto"/>
            <w:right w:val="none" w:sz="0" w:space="0" w:color="auto"/>
          </w:divBdr>
          <w:divsChild>
            <w:div w:id="1598060296">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1479960927">
                      <w:marLeft w:val="0"/>
                      <w:marRight w:val="0"/>
                      <w:marTop w:val="0"/>
                      <w:marBottom w:val="0"/>
                      <w:divBdr>
                        <w:top w:val="none" w:sz="0" w:space="0" w:color="auto"/>
                        <w:left w:val="none" w:sz="0" w:space="0" w:color="auto"/>
                        <w:bottom w:val="none" w:sz="0" w:space="0" w:color="auto"/>
                        <w:right w:val="none" w:sz="0" w:space="0" w:color="auto"/>
                      </w:divBdr>
                      <w:divsChild>
                        <w:div w:id="1885408623">
                          <w:marLeft w:val="0"/>
                          <w:marRight w:val="0"/>
                          <w:marTop w:val="0"/>
                          <w:marBottom w:val="0"/>
                          <w:divBdr>
                            <w:top w:val="none" w:sz="0" w:space="0" w:color="auto"/>
                            <w:left w:val="none" w:sz="0" w:space="0" w:color="auto"/>
                            <w:bottom w:val="none" w:sz="0" w:space="0" w:color="auto"/>
                            <w:right w:val="none" w:sz="0" w:space="0" w:color="auto"/>
                          </w:divBdr>
                          <w:divsChild>
                            <w:div w:id="1166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583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642">
          <w:marLeft w:val="0"/>
          <w:marRight w:val="0"/>
          <w:marTop w:val="0"/>
          <w:marBottom w:val="0"/>
          <w:divBdr>
            <w:top w:val="none" w:sz="0" w:space="0" w:color="auto"/>
            <w:left w:val="none" w:sz="0" w:space="0" w:color="auto"/>
            <w:bottom w:val="none" w:sz="0" w:space="0" w:color="auto"/>
            <w:right w:val="none" w:sz="0" w:space="0" w:color="auto"/>
          </w:divBdr>
          <w:divsChild>
            <w:div w:id="431509639">
              <w:marLeft w:val="0"/>
              <w:marRight w:val="0"/>
              <w:marTop w:val="0"/>
              <w:marBottom w:val="0"/>
              <w:divBdr>
                <w:top w:val="none" w:sz="0" w:space="0" w:color="auto"/>
                <w:left w:val="none" w:sz="0" w:space="0" w:color="auto"/>
                <w:bottom w:val="none" w:sz="0" w:space="0" w:color="auto"/>
                <w:right w:val="none" w:sz="0" w:space="0" w:color="auto"/>
              </w:divBdr>
              <w:divsChild>
                <w:div w:id="977952098">
                  <w:marLeft w:val="0"/>
                  <w:marRight w:val="0"/>
                  <w:marTop w:val="0"/>
                  <w:marBottom w:val="0"/>
                  <w:divBdr>
                    <w:top w:val="none" w:sz="0" w:space="0" w:color="auto"/>
                    <w:left w:val="none" w:sz="0" w:space="0" w:color="auto"/>
                    <w:bottom w:val="none" w:sz="0" w:space="0" w:color="auto"/>
                    <w:right w:val="none" w:sz="0" w:space="0" w:color="auto"/>
                  </w:divBdr>
                  <w:divsChild>
                    <w:div w:id="1438333707">
                      <w:marLeft w:val="0"/>
                      <w:marRight w:val="0"/>
                      <w:marTop w:val="0"/>
                      <w:marBottom w:val="0"/>
                      <w:divBdr>
                        <w:top w:val="none" w:sz="0" w:space="0" w:color="auto"/>
                        <w:left w:val="none" w:sz="0" w:space="0" w:color="auto"/>
                        <w:bottom w:val="none" w:sz="0" w:space="0" w:color="auto"/>
                        <w:right w:val="none" w:sz="0" w:space="0" w:color="auto"/>
                      </w:divBdr>
                      <w:divsChild>
                        <w:div w:id="1202982765">
                          <w:marLeft w:val="0"/>
                          <w:marRight w:val="0"/>
                          <w:marTop w:val="0"/>
                          <w:marBottom w:val="0"/>
                          <w:divBdr>
                            <w:top w:val="none" w:sz="0" w:space="0" w:color="auto"/>
                            <w:left w:val="none" w:sz="0" w:space="0" w:color="auto"/>
                            <w:bottom w:val="none" w:sz="0" w:space="0" w:color="auto"/>
                            <w:right w:val="none" w:sz="0" w:space="0" w:color="auto"/>
                          </w:divBdr>
                          <w:divsChild>
                            <w:div w:id="16619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22900">
      <w:bodyDiv w:val="1"/>
      <w:marLeft w:val="0"/>
      <w:marRight w:val="0"/>
      <w:marTop w:val="0"/>
      <w:marBottom w:val="0"/>
      <w:divBdr>
        <w:top w:val="none" w:sz="0" w:space="0" w:color="auto"/>
        <w:left w:val="none" w:sz="0" w:space="0" w:color="auto"/>
        <w:bottom w:val="none" w:sz="0" w:space="0" w:color="auto"/>
        <w:right w:val="none" w:sz="0" w:space="0" w:color="auto"/>
      </w:divBdr>
    </w:div>
    <w:div w:id="1364945166">
      <w:bodyDiv w:val="1"/>
      <w:marLeft w:val="0"/>
      <w:marRight w:val="0"/>
      <w:marTop w:val="0"/>
      <w:marBottom w:val="0"/>
      <w:divBdr>
        <w:top w:val="none" w:sz="0" w:space="0" w:color="auto"/>
        <w:left w:val="none" w:sz="0" w:space="0" w:color="auto"/>
        <w:bottom w:val="none" w:sz="0" w:space="0" w:color="auto"/>
        <w:right w:val="none" w:sz="0" w:space="0" w:color="auto"/>
      </w:divBdr>
    </w:div>
    <w:div w:id="1370955928">
      <w:bodyDiv w:val="1"/>
      <w:marLeft w:val="0"/>
      <w:marRight w:val="0"/>
      <w:marTop w:val="0"/>
      <w:marBottom w:val="0"/>
      <w:divBdr>
        <w:top w:val="none" w:sz="0" w:space="0" w:color="auto"/>
        <w:left w:val="none" w:sz="0" w:space="0" w:color="auto"/>
        <w:bottom w:val="none" w:sz="0" w:space="0" w:color="auto"/>
        <w:right w:val="none" w:sz="0" w:space="0" w:color="auto"/>
      </w:divBdr>
    </w:div>
    <w:div w:id="1385568986">
      <w:bodyDiv w:val="1"/>
      <w:marLeft w:val="0"/>
      <w:marRight w:val="0"/>
      <w:marTop w:val="0"/>
      <w:marBottom w:val="0"/>
      <w:divBdr>
        <w:top w:val="none" w:sz="0" w:space="0" w:color="auto"/>
        <w:left w:val="none" w:sz="0" w:space="0" w:color="auto"/>
        <w:bottom w:val="none" w:sz="0" w:space="0" w:color="auto"/>
        <w:right w:val="none" w:sz="0" w:space="0" w:color="auto"/>
      </w:divBdr>
    </w:div>
    <w:div w:id="1394423043">
      <w:bodyDiv w:val="1"/>
      <w:marLeft w:val="0"/>
      <w:marRight w:val="0"/>
      <w:marTop w:val="0"/>
      <w:marBottom w:val="0"/>
      <w:divBdr>
        <w:top w:val="none" w:sz="0" w:space="0" w:color="auto"/>
        <w:left w:val="none" w:sz="0" w:space="0" w:color="auto"/>
        <w:bottom w:val="none" w:sz="0" w:space="0" w:color="auto"/>
        <w:right w:val="none" w:sz="0" w:space="0" w:color="auto"/>
      </w:divBdr>
    </w:div>
    <w:div w:id="1403799436">
      <w:bodyDiv w:val="1"/>
      <w:marLeft w:val="0"/>
      <w:marRight w:val="0"/>
      <w:marTop w:val="0"/>
      <w:marBottom w:val="0"/>
      <w:divBdr>
        <w:top w:val="none" w:sz="0" w:space="0" w:color="auto"/>
        <w:left w:val="none" w:sz="0" w:space="0" w:color="auto"/>
        <w:bottom w:val="none" w:sz="0" w:space="0" w:color="auto"/>
        <w:right w:val="none" w:sz="0" w:space="0" w:color="auto"/>
      </w:divBdr>
    </w:div>
    <w:div w:id="1406031852">
      <w:bodyDiv w:val="1"/>
      <w:marLeft w:val="0"/>
      <w:marRight w:val="0"/>
      <w:marTop w:val="0"/>
      <w:marBottom w:val="0"/>
      <w:divBdr>
        <w:top w:val="none" w:sz="0" w:space="0" w:color="auto"/>
        <w:left w:val="none" w:sz="0" w:space="0" w:color="auto"/>
        <w:bottom w:val="none" w:sz="0" w:space="0" w:color="auto"/>
        <w:right w:val="none" w:sz="0" w:space="0" w:color="auto"/>
      </w:divBdr>
    </w:div>
    <w:div w:id="1413771938">
      <w:bodyDiv w:val="1"/>
      <w:marLeft w:val="0"/>
      <w:marRight w:val="0"/>
      <w:marTop w:val="0"/>
      <w:marBottom w:val="0"/>
      <w:divBdr>
        <w:top w:val="none" w:sz="0" w:space="0" w:color="auto"/>
        <w:left w:val="none" w:sz="0" w:space="0" w:color="auto"/>
        <w:bottom w:val="none" w:sz="0" w:space="0" w:color="auto"/>
        <w:right w:val="none" w:sz="0" w:space="0" w:color="auto"/>
      </w:divBdr>
    </w:div>
    <w:div w:id="1426339846">
      <w:bodyDiv w:val="1"/>
      <w:marLeft w:val="0"/>
      <w:marRight w:val="0"/>
      <w:marTop w:val="0"/>
      <w:marBottom w:val="0"/>
      <w:divBdr>
        <w:top w:val="none" w:sz="0" w:space="0" w:color="auto"/>
        <w:left w:val="none" w:sz="0" w:space="0" w:color="auto"/>
        <w:bottom w:val="none" w:sz="0" w:space="0" w:color="auto"/>
        <w:right w:val="none" w:sz="0" w:space="0" w:color="auto"/>
      </w:divBdr>
    </w:div>
    <w:div w:id="1434322483">
      <w:bodyDiv w:val="1"/>
      <w:marLeft w:val="0"/>
      <w:marRight w:val="0"/>
      <w:marTop w:val="0"/>
      <w:marBottom w:val="0"/>
      <w:divBdr>
        <w:top w:val="none" w:sz="0" w:space="0" w:color="auto"/>
        <w:left w:val="none" w:sz="0" w:space="0" w:color="auto"/>
        <w:bottom w:val="none" w:sz="0" w:space="0" w:color="auto"/>
        <w:right w:val="none" w:sz="0" w:space="0" w:color="auto"/>
      </w:divBdr>
    </w:div>
    <w:div w:id="1434326488">
      <w:bodyDiv w:val="1"/>
      <w:marLeft w:val="0"/>
      <w:marRight w:val="0"/>
      <w:marTop w:val="0"/>
      <w:marBottom w:val="0"/>
      <w:divBdr>
        <w:top w:val="none" w:sz="0" w:space="0" w:color="auto"/>
        <w:left w:val="none" w:sz="0" w:space="0" w:color="auto"/>
        <w:bottom w:val="none" w:sz="0" w:space="0" w:color="auto"/>
        <w:right w:val="none" w:sz="0" w:space="0" w:color="auto"/>
      </w:divBdr>
    </w:div>
    <w:div w:id="1459647811">
      <w:bodyDiv w:val="1"/>
      <w:marLeft w:val="0"/>
      <w:marRight w:val="0"/>
      <w:marTop w:val="0"/>
      <w:marBottom w:val="0"/>
      <w:divBdr>
        <w:top w:val="none" w:sz="0" w:space="0" w:color="auto"/>
        <w:left w:val="none" w:sz="0" w:space="0" w:color="auto"/>
        <w:bottom w:val="none" w:sz="0" w:space="0" w:color="auto"/>
        <w:right w:val="none" w:sz="0" w:space="0" w:color="auto"/>
      </w:divBdr>
      <w:divsChild>
        <w:div w:id="1516454365">
          <w:marLeft w:val="0"/>
          <w:marRight w:val="0"/>
          <w:marTop w:val="0"/>
          <w:marBottom w:val="0"/>
          <w:divBdr>
            <w:top w:val="none" w:sz="0" w:space="0" w:color="auto"/>
            <w:left w:val="none" w:sz="0" w:space="0" w:color="auto"/>
            <w:bottom w:val="none" w:sz="0" w:space="0" w:color="auto"/>
            <w:right w:val="none" w:sz="0" w:space="0" w:color="auto"/>
          </w:divBdr>
          <w:divsChild>
            <w:div w:id="1987465629">
              <w:marLeft w:val="0"/>
              <w:marRight w:val="0"/>
              <w:marTop w:val="0"/>
              <w:marBottom w:val="0"/>
              <w:divBdr>
                <w:top w:val="none" w:sz="0" w:space="0" w:color="auto"/>
                <w:left w:val="none" w:sz="0" w:space="0" w:color="auto"/>
                <w:bottom w:val="none" w:sz="0" w:space="0" w:color="auto"/>
                <w:right w:val="none" w:sz="0" w:space="0" w:color="auto"/>
              </w:divBdr>
            </w:div>
            <w:div w:id="363754097">
              <w:marLeft w:val="0"/>
              <w:marRight w:val="0"/>
              <w:marTop w:val="0"/>
              <w:marBottom w:val="0"/>
              <w:divBdr>
                <w:top w:val="none" w:sz="0" w:space="0" w:color="auto"/>
                <w:left w:val="none" w:sz="0" w:space="0" w:color="auto"/>
                <w:bottom w:val="none" w:sz="0" w:space="0" w:color="auto"/>
                <w:right w:val="none" w:sz="0" w:space="0" w:color="auto"/>
              </w:divBdr>
            </w:div>
            <w:div w:id="154272670">
              <w:marLeft w:val="0"/>
              <w:marRight w:val="0"/>
              <w:marTop w:val="0"/>
              <w:marBottom w:val="0"/>
              <w:divBdr>
                <w:top w:val="none" w:sz="0" w:space="0" w:color="auto"/>
                <w:left w:val="none" w:sz="0" w:space="0" w:color="auto"/>
                <w:bottom w:val="none" w:sz="0" w:space="0" w:color="auto"/>
                <w:right w:val="none" w:sz="0" w:space="0" w:color="auto"/>
              </w:divBdr>
            </w:div>
            <w:div w:id="1154562595">
              <w:marLeft w:val="0"/>
              <w:marRight w:val="0"/>
              <w:marTop w:val="0"/>
              <w:marBottom w:val="0"/>
              <w:divBdr>
                <w:top w:val="none" w:sz="0" w:space="0" w:color="auto"/>
                <w:left w:val="none" w:sz="0" w:space="0" w:color="auto"/>
                <w:bottom w:val="none" w:sz="0" w:space="0" w:color="auto"/>
                <w:right w:val="none" w:sz="0" w:space="0" w:color="auto"/>
              </w:divBdr>
            </w:div>
            <w:div w:id="1931499937">
              <w:marLeft w:val="0"/>
              <w:marRight w:val="0"/>
              <w:marTop w:val="0"/>
              <w:marBottom w:val="0"/>
              <w:divBdr>
                <w:top w:val="none" w:sz="0" w:space="0" w:color="auto"/>
                <w:left w:val="none" w:sz="0" w:space="0" w:color="auto"/>
                <w:bottom w:val="none" w:sz="0" w:space="0" w:color="auto"/>
                <w:right w:val="none" w:sz="0" w:space="0" w:color="auto"/>
              </w:divBdr>
            </w:div>
            <w:div w:id="589700068">
              <w:marLeft w:val="0"/>
              <w:marRight w:val="0"/>
              <w:marTop w:val="0"/>
              <w:marBottom w:val="0"/>
              <w:divBdr>
                <w:top w:val="none" w:sz="0" w:space="0" w:color="auto"/>
                <w:left w:val="none" w:sz="0" w:space="0" w:color="auto"/>
                <w:bottom w:val="none" w:sz="0" w:space="0" w:color="auto"/>
                <w:right w:val="none" w:sz="0" w:space="0" w:color="auto"/>
              </w:divBdr>
            </w:div>
            <w:div w:id="440229669">
              <w:marLeft w:val="0"/>
              <w:marRight w:val="0"/>
              <w:marTop w:val="0"/>
              <w:marBottom w:val="0"/>
              <w:divBdr>
                <w:top w:val="none" w:sz="0" w:space="0" w:color="auto"/>
                <w:left w:val="none" w:sz="0" w:space="0" w:color="auto"/>
                <w:bottom w:val="none" w:sz="0" w:space="0" w:color="auto"/>
                <w:right w:val="none" w:sz="0" w:space="0" w:color="auto"/>
              </w:divBdr>
            </w:div>
            <w:div w:id="1005405436">
              <w:marLeft w:val="0"/>
              <w:marRight w:val="0"/>
              <w:marTop w:val="0"/>
              <w:marBottom w:val="0"/>
              <w:divBdr>
                <w:top w:val="none" w:sz="0" w:space="0" w:color="auto"/>
                <w:left w:val="none" w:sz="0" w:space="0" w:color="auto"/>
                <w:bottom w:val="none" w:sz="0" w:space="0" w:color="auto"/>
                <w:right w:val="none" w:sz="0" w:space="0" w:color="auto"/>
              </w:divBdr>
            </w:div>
            <w:div w:id="263000525">
              <w:marLeft w:val="0"/>
              <w:marRight w:val="0"/>
              <w:marTop w:val="0"/>
              <w:marBottom w:val="0"/>
              <w:divBdr>
                <w:top w:val="none" w:sz="0" w:space="0" w:color="auto"/>
                <w:left w:val="none" w:sz="0" w:space="0" w:color="auto"/>
                <w:bottom w:val="none" w:sz="0" w:space="0" w:color="auto"/>
                <w:right w:val="none" w:sz="0" w:space="0" w:color="auto"/>
              </w:divBdr>
            </w:div>
            <w:div w:id="90443535">
              <w:marLeft w:val="0"/>
              <w:marRight w:val="0"/>
              <w:marTop w:val="0"/>
              <w:marBottom w:val="0"/>
              <w:divBdr>
                <w:top w:val="none" w:sz="0" w:space="0" w:color="auto"/>
                <w:left w:val="none" w:sz="0" w:space="0" w:color="auto"/>
                <w:bottom w:val="none" w:sz="0" w:space="0" w:color="auto"/>
                <w:right w:val="none" w:sz="0" w:space="0" w:color="auto"/>
              </w:divBdr>
            </w:div>
            <w:div w:id="999380861">
              <w:marLeft w:val="0"/>
              <w:marRight w:val="0"/>
              <w:marTop w:val="0"/>
              <w:marBottom w:val="0"/>
              <w:divBdr>
                <w:top w:val="none" w:sz="0" w:space="0" w:color="auto"/>
                <w:left w:val="none" w:sz="0" w:space="0" w:color="auto"/>
                <w:bottom w:val="none" w:sz="0" w:space="0" w:color="auto"/>
                <w:right w:val="none" w:sz="0" w:space="0" w:color="auto"/>
              </w:divBdr>
            </w:div>
            <w:div w:id="1783306203">
              <w:marLeft w:val="0"/>
              <w:marRight w:val="0"/>
              <w:marTop w:val="0"/>
              <w:marBottom w:val="0"/>
              <w:divBdr>
                <w:top w:val="none" w:sz="0" w:space="0" w:color="auto"/>
                <w:left w:val="none" w:sz="0" w:space="0" w:color="auto"/>
                <w:bottom w:val="none" w:sz="0" w:space="0" w:color="auto"/>
                <w:right w:val="none" w:sz="0" w:space="0" w:color="auto"/>
              </w:divBdr>
            </w:div>
            <w:div w:id="1069234432">
              <w:marLeft w:val="0"/>
              <w:marRight w:val="0"/>
              <w:marTop w:val="0"/>
              <w:marBottom w:val="0"/>
              <w:divBdr>
                <w:top w:val="none" w:sz="0" w:space="0" w:color="auto"/>
                <w:left w:val="none" w:sz="0" w:space="0" w:color="auto"/>
                <w:bottom w:val="none" w:sz="0" w:space="0" w:color="auto"/>
                <w:right w:val="none" w:sz="0" w:space="0" w:color="auto"/>
              </w:divBdr>
            </w:div>
            <w:div w:id="1381711564">
              <w:marLeft w:val="0"/>
              <w:marRight w:val="0"/>
              <w:marTop w:val="0"/>
              <w:marBottom w:val="0"/>
              <w:divBdr>
                <w:top w:val="none" w:sz="0" w:space="0" w:color="auto"/>
                <w:left w:val="none" w:sz="0" w:space="0" w:color="auto"/>
                <w:bottom w:val="none" w:sz="0" w:space="0" w:color="auto"/>
                <w:right w:val="none" w:sz="0" w:space="0" w:color="auto"/>
              </w:divBdr>
            </w:div>
            <w:div w:id="900284508">
              <w:marLeft w:val="0"/>
              <w:marRight w:val="0"/>
              <w:marTop w:val="0"/>
              <w:marBottom w:val="0"/>
              <w:divBdr>
                <w:top w:val="none" w:sz="0" w:space="0" w:color="auto"/>
                <w:left w:val="none" w:sz="0" w:space="0" w:color="auto"/>
                <w:bottom w:val="none" w:sz="0" w:space="0" w:color="auto"/>
                <w:right w:val="none" w:sz="0" w:space="0" w:color="auto"/>
              </w:divBdr>
            </w:div>
            <w:div w:id="750128978">
              <w:marLeft w:val="0"/>
              <w:marRight w:val="0"/>
              <w:marTop w:val="0"/>
              <w:marBottom w:val="0"/>
              <w:divBdr>
                <w:top w:val="none" w:sz="0" w:space="0" w:color="auto"/>
                <w:left w:val="none" w:sz="0" w:space="0" w:color="auto"/>
                <w:bottom w:val="none" w:sz="0" w:space="0" w:color="auto"/>
                <w:right w:val="none" w:sz="0" w:space="0" w:color="auto"/>
              </w:divBdr>
            </w:div>
            <w:div w:id="1462337521">
              <w:marLeft w:val="0"/>
              <w:marRight w:val="0"/>
              <w:marTop w:val="0"/>
              <w:marBottom w:val="0"/>
              <w:divBdr>
                <w:top w:val="none" w:sz="0" w:space="0" w:color="auto"/>
                <w:left w:val="none" w:sz="0" w:space="0" w:color="auto"/>
                <w:bottom w:val="none" w:sz="0" w:space="0" w:color="auto"/>
                <w:right w:val="none" w:sz="0" w:space="0" w:color="auto"/>
              </w:divBdr>
            </w:div>
            <w:div w:id="2033262996">
              <w:marLeft w:val="0"/>
              <w:marRight w:val="0"/>
              <w:marTop w:val="0"/>
              <w:marBottom w:val="0"/>
              <w:divBdr>
                <w:top w:val="none" w:sz="0" w:space="0" w:color="auto"/>
                <w:left w:val="none" w:sz="0" w:space="0" w:color="auto"/>
                <w:bottom w:val="none" w:sz="0" w:space="0" w:color="auto"/>
                <w:right w:val="none" w:sz="0" w:space="0" w:color="auto"/>
              </w:divBdr>
            </w:div>
            <w:div w:id="1075739383">
              <w:marLeft w:val="0"/>
              <w:marRight w:val="0"/>
              <w:marTop w:val="0"/>
              <w:marBottom w:val="0"/>
              <w:divBdr>
                <w:top w:val="none" w:sz="0" w:space="0" w:color="auto"/>
                <w:left w:val="none" w:sz="0" w:space="0" w:color="auto"/>
                <w:bottom w:val="none" w:sz="0" w:space="0" w:color="auto"/>
                <w:right w:val="none" w:sz="0" w:space="0" w:color="auto"/>
              </w:divBdr>
            </w:div>
            <w:div w:id="133759807">
              <w:marLeft w:val="0"/>
              <w:marRight w:val="0"/>
              <w:marTop w:val="0"/>
              <w:marBottom w:val="0"/>
              <w:divBdr>
                <w:top w:val="none" w:sz="0" w:space="0" w:color="auto"/>
                <w:left w:val="none" w:sz="0" w:space="0" w:color="auto"/>
                <w:bottom w:val="none" w:sz="0" w:space="0" w:color="auto"/>
                <w:right w:val="none" w:sz="0" w:space="0" w:color="auto"/>
              </w:divBdr>
            </w:div>
            <w:div w:id="461196018">
              <w:marLeft w:val="0"/>
              <w:marRight w:val="0"/>
              <w:marTop w:val="0"/>
              <w:marBottom w:val="0"/>
              <w:divBdr>
                <w:top w:val="none" w:sz="0" w:space="0" w:color="auto"/>
                <w:left w:val="none" w:sz="0" w:space="0" w:color="auto"/>
                <w:bottom w:val="none" w:sz="0" w:space="0" w:color="auto"/>
                <w:right w:val="none" w:sz="0" w:space="0" w:color="auto"/>
              </w:divBdr>
            </w:div>
            <w:div w:id="1427386597">
              <w:marLeft w:val="0"/>
              <w:marRight w:val="0"/>
              <w:marTop w:val="0"/>
              <w:marBottom w:val="0"/>
              <w:divBdr>
                <w:top w:val="none" w:sz="0" w:space="0" w:color="auto"/>
                <w:left w:val="none" w:sz="0" w:space="0" w:color="auto"/>
                <w:bottom w:val="none" w:sz="0" w:space="0" w:color="auto"/>
                <w:right w:val="none" w:sz="0" w:space="0" w:color="auto"/>
              </w:divBdr>
            </w:div>
            <w:div w:id="1259556876">
              <w:marLeft w:val="0"/>
              <w:marRight w:val="0"/>
              <w:marTop w:val="0"/>
              <w:marBottom w:val="0"/>
              <w:divBdr>
                <w:top w:val="none" w:sz="0" w:space="0" w:color="auto"/>
                <w:left w:val="none" w:sz="0" w:space="0" w:color="auto"/>
                <w:bottom w:val="none" w:sz="0" w:space="0" w:color="auto"/>
                <w:right w:val="none" w:sz="0" w:space="0" w:color="auto"/>
              </w:divBdr>
            </w:div>
            <w:div w:id="51082462">
              <w:marLeft w:val="0"/>
              <w:marRight w:val="0"/>
              <w:marTop w:val="0"/>
              <w:marBottom w:val="0"/>
              <w:divBdr>
                <w:top w:val="none" w:sz="0" w:space="0" w:color="auto"/>
                <w:left w:val="none" w:sz="0" w:space="0" w:color="auto"/>
                <w:bottom w:val="none" w:sz="0" w:space="0" w:color="auto"/>
                <w:right w:val="none" w:sz="0" w:space="0" w:color="auto"/>
              </w:divBdr>
            </w:div>
            <w:div w:id="256520531">
              <w:marLeft w:val="0"/>
              <w:marRight w:val="0"/>
              <w:marTop w:val="0"/>
              <w:marBottom w:val="0"/>
              <w:divBdr>
                <w:top w:val="none" w:sz="0" w:space="0" w:color="auto"/>
                <w:left w:val="none" w:sz="0" w:space="0" w:color="auto"/>
                <w:bottom w:val="none" w:sz="0" w:space="0" w:color="auto"/>
                <w:right w:val="none" w:sz="0" w:space="0" w:color="auto"/>
              </w:divBdr>
            </w:div>
            <w:div w:id="1394308005">
              <w:marLeft w:val="0"/>
              <w:marRight w:val="0"/>
              <w:marTop w:val="0"/>
              <w:marBottom w:val="0"/>
              <w:divBdr>
                <w:top w:val="none" w:sz="0" w:space="0" w:color="auto"/>
                <w:left w:val="none" w:sz="0" w:space="0" w:color="auto"/>
                <w:bottom w:val="none" w:sz="0" w:space="0" w:color="auto"/>
                <w:right w:val="none" w:sz="0" w:space="0" w:color="auto"/>
              </w:divBdr>
            </w:div>
            <w:div w:id="445006679">
              <w:marLeft w:val="0"/>
              <w:marRight w:val="0"/>
              <w:marTop w:val="0"/>
              <w:marBottom w:val="0"/>
              <w:divBdr>
                <w:top w:val="none" w:sz="0" w:space="0" w:color="auto"/>
                <w:left w:val="none" w:sz="0" w:space="0" w:color="auto"/>
                <w:bottom w:val="none" w:sz="0" w:space="0" w:color="auto"/>
                <w:right w:val="none" w:sz="0" w:space="0" w:color="auto"/>
              </w:divBdr>
            </w:div>
            <w:div w:id="216672649">
              <w:marLeft w:val="0"/>
              <w:marRight w:val="0"/>
              <w:marTop w:val="0"/>
              <w:marBottom w:val="0"/>
              <w:divBdr>
                <w:top w:val="none" w:sz="0" w:space="0" w:color="auto"/>
                <w:left w:val="none" w:sz="0" w:space="0" w:color="auto"/>
                <w:bottom w:val="none" w:sz="0" w:space="0" w:color="auto"/>
                <w:right w:val="none" w:sz="0" w:space="0" w:color="auto"/>
              </w:divBdr>
            </w:div>
            <w:div w:id="2139910330">
              <w:marLeft w:val="0"/>
              <w:marRight w:val="0"/>
              <w:marTop w:val="0"/>
              <w:marBottom w:val="0"/>
              <w:divBdr>
                <w:top w:val="none" w:sz="0" w:space="0" w:color="auto"/>
                <w:left w:val="none" w:sz="0" w:space="0" w:color="auto"/>
                <w:bottom w:val="none" w:sz="0" w:space="0" w:color="auto"/>
                <w:right w:val="none" w:sz="0" w:space="0" w:color="auto"/>
              </w:divBdr>
            </w:div>
            <w:div w:id="1123497561">
              <w:marLeft w:val="0"/>
              <w:marRight w:val="0"/>
              <w:marTop w:val="0"/>
              <w:marBottom w:val="0"/>
              <w:divBdr>
                <w:top w:val="none" w:sz="0" w:space="0" w:color="auto"/>
                <w:left w:val="none" w:sz="0" w:space="0" w:color="auto"/>
                <w:bottom w:val="none" w:sz="0" w:space="0" w:color="auto"/>
                <w:right w:val="none" w:sz="0" w:space="0" w:color="auto"/>
              </w:divBdr>
            </w:div>
            <w:div w:id="502670305">
              <w:marLeft w:val="0"/>
              <w:marRight w:val="0"/>
              <w:marTop w:val="0"/>
              <w:marBottom w:val="0"/>
              <w:divBdr>
                <w:top w:val="none" w:sz="0" w:space="0" w:color="auto"/>
                <w:left w:val="none" w:sz="0" w:space="0" w:color="auto"/>
                <w:bottom w:val="none" w:sz="0" w:space="0" w:color="auto"/>
                <w:right w:val="none" w:sz="0" w:space="0" w:color="auto"/>
              </w:divBdr>
            </w:div>
            <w:div w:id="339888438">
              <w:marLeft w:val="0"/>
              <w:marRight w:val="0"/>
              <w:marTop w:val="0"/>
              <w:marBottom w:val="0"/>
              <w:divBdr>
                <w:top w:val="none" w:sz="0" w:space="0" w:color="auto"/>
                <w:left w:val="none" w:sz="0" w:space="0" w:color="auto"/>
                <w:bottom w:val="none" w:sz="0" w:space="0" w:color="auto"/>
                <w:right w:val="none" w:sz="0" w:space="0" w:color="auto"/>
              </w:divBdr>
            </w:div>
            <w:div w:id="961109723">
              <w:marLeft w:val="0"/>
              <w:marRight w:val="0"/>
              <w:marTop w:val="0"/>
              <w:marBottom w:val="0"/>
              <w:divBdr>
                <w:top w:val="none" w:sz="0" w:space="0" w:color="auto"/>
                <w:left w:val="none" w:sz="0" w:space="0" w:color="auto"/>
                <w:bottom w:val="none" w:sz="0" w:space="0" w:color="auto"/>
                <w:right w:val="none" w:sz="0" w:space="0" w:color="auto"/>
              </w:divBdr>
            </w:div>
            <w:div w:id="192037968">
              <w:marLeft w:val="0"/>
              <w:marRight w:val="0"/>
              <w:marTop w:val="0"/>
              <w:marBottom w:val="0"/>
              <w:divBdr>
                <w:top w:val="none" w:sz="0" w:space="0" w:color="auto"/>
                <w:left w:val="none" w:sz="0" w:space="0" w:color="auto"/>
                <w:bottom w:val="none" w:sz="0" w:space="0" w:color="auto"/>
                <w:right w:val="none" w:sz="0" w:space="0" w:color="auto"/>
              </w:divBdr>
            </w:div>
            <w:div w:id="1293245808">
              <w:marLeft w:val="0"/>
              <w:marRight w:val="0"/>
              <w:marTop w:val="0"/>
              <w:marBottom w:val="0"/>
              <w:divBdr>
                <w:top w:val="none" w:sz="0" w:space="0" w:color="auto"/>
                <w:left w:val="none" w:sz="0" w:space="0" w:color="auto"/>
                <w:bottom w:val="none" w:sz="0" w:space="0" w:color="auto"/>
                <w:right w:val="none" w:sz="0" w:space="0" w:color="auto"/>
              </w:divBdr>
            </w:div>
            <w:div w:id="1125268349">
              <w:marLeft w:val="0"/>
              <w:marRight w:val="0"/>
              <w:marTop w:val="0"/>
              <w:marBottom w:val="0"/>
              <w:divBdr>
                <w:top w:val="none" w:sz="0" w:space="0" w:color="auto"/>
                <w:left w:val="none" w:sz="0" w:space="0" w:color="auto"/>
                <w:bottom w:val="none" w:sz="0" w:space="0" w:color="auto"/>
                <w:right w:val="none" w:sz="0" w:space="0" w:color="auto"/>
              </w:divBdr>
            </w:div>
            <w:div w:id="1450011310">
              <w:marLeft w:val="0"/>
              <w:marRight w:val="0"/>
              <w:marTop w:val="0"/>
              <w:marBottom w:val="0"/>
              <w:divBdr>
                <w:top w:val="none" w:sz="0" w:space="0" w:color="auto"/>
                <w:left w:val="none" w:sz="0" w:space="0" w:color="auto"/>
                <w:bottom w:val="none" w:sz="0" w:space="0" w:color="auto"/>
                <w:right w:val="none" w:sz="0" w:space="0" w:color="auto"/>
              </w:divBdr>
            </w:div>
            <w:div w:id="834996334">
              <w:marLeft w:val="0"/>
              <w:marRight w:val="0"/>
              <w:marTop w:val="0"/>
              <w:marBottom w:val="0"/>
              <w:divBdr>
                <w:top w:val="none" w:sz="0" w:space="0" w:color="auto"/>
                <w:left w:val="none" w:sz="0" w:space="0" w:color="auto"/>
                <w:bottom w:val="none" w:sz="0" w:space="0" w:color="auto"/>
                <w:right w:val="none" w:sz="0" w:space="0" w:color="auto"/>
              </w:divBdr>
            </w:div>
            <w:div w:id="13921164">
              <w:marLeft w:val="0"/>
              <w:marRight w:val="0"/>
              <w:marTop w:val="0"/>
              <w:marBottom w:val="0"/>
              <w:divBdr>
                <w:top w:val="none" w:sz="0" w:space="0" w:color="auto"/>
                <w:left w:val="none" w:sz="0" w:space="0" w:color="auto"/>
                <w:bottom w:val="none" w:sz="0" w:space="0" w:color="auto"/>
                <w:right w:val="none" w:sz="0" w:space="0" w:color="auto"/>
              </w:divBdr>
            </w:div>
            <w:div w:id="2047291530">
              <w:marLeft w:val="0"/>
              <w:marRight w:val="0"/>
              <w:marTop w:val="0"/>
              <w:marBottom w:val="0"/>
              <w:divBdr>
                <w:top w:val="none" w:sz="0" w:space="0" w:color="auto"/>
                <w:left w:val="none" w:sz="0" w:space="0" w:color="auto"/>
                <w:bottom w:val="none" w:sz="0" w:space="0" w:color="auto"/>
                <w:right w:val="none" w:sz="0" w:space="0" w:color="auto"/>
              </w:divBdr>
            </w:div>
            <w:div w:id="642123678">
              <w:marLeft w:val="0"/>
              <w:marRight w:val="0"/>
              <w:marTop w:val="0"/>
              <w:marBottom w:val="0"/>
              <w:divBdr>
                <w:top w:val="none" w:sz="0" w:space="0" w:color="auto"/>
                <w:left w:val="none" w:sz="0" w:space="0" w:color="auto"/>
                <w:bottom w:val="none" w:sz="0" w:space="0" w:color="auto"/>
                <w:right w:val="none" w:sz="0" w:space="0" w:color="auto"/>
              </w:divBdr>
            </w:div>
            <w:div w:id="1023752384">
              <w:marLeft w:val="0"/>
              <w:marRight w:val="0"/>
              <w:marTop w:val="0"/>
              <w:marBottom w:val="0"/>
              <w:divBdr>
                <w:top w:val="none" w:sz="0" w:space="0" w:color="auto"/>
                <w:left w:val="none" w:sz="0" w:space="0" w:color="auto"/>
                <w:bottom w:val="none" w:sz="0" w:space="0" w:color="auto"/>
                <w:right w:val="none" w:sz="0" w:space="0" w:color="auto"/>
              </w:divBdr>
            </w:div>
            <w:div w:id="1209495530">
              <w:marLeft w:val="0"/>
              <w:marRight w:val="0"/>
              <w:marTop w:val="0"/>
              <w:marBottom w:val="0"/>
              <w:divBdr>
                <w:top w:val="none" w:sz="0" w:space="0" w:color="auto"/>
                <w:left w:val="none" w:sz="0" w:space="0" w:color="auto"/>
                <w:bottom w:val="none" w:sz="0" w:space="0" w:color="auto"/>
                <w:right w:val="none" w:sz="0" w:space="0" w:color="auto"/>
              </w:divBdr>
            </w:div>
            <w:div w:id="424956908">
              <w:marLeft w:val="0"/>
              <w:marRight w:val="0"/>
              <w:marTop w:val="0"/>
              <w:marBottom w:val="0"/>
              <w:divBdr>
                <w:top w:val="none" w:sz="0" w:space="0" w:color="auto"/>
                <w:left w:val="none" w:sz="0" w:space="0" w:color="auto"/>
                <w:bottom w:val="none" w:sz="0" w:space="0" w:color="auto"/>
                <w:right w:val="none" w:sz="0" w:space="0" w:color="auto"/>
              </w:divBdr>
            </w:div>
            <w:div w:id="336228469">
              <w:marLeft w:val="0"/>
              <w:marRight w:val="0"/>
              <w:marTop w:val="0"/>
              <w:marBottom w:val="0"/>
              <w:divBdr>
                <w:top w:val="none" w:sz="0" w:space="0" w:color="auto"/>
                <w:left w:val="none" w:sz="0" w:space="0" w:color="auto"/>
                <w:bottom w:val="none" w:sz="0" w:space="0" w:color="auto"/>
                <w:right w:val="none" w:sz="0" w:space="0" w:color="auto"/>
              </w:divBdr>
            </w:div>
            <w:div w:id="1405689200">
              <w:marLeft w:val="0"/>
              <w:marRight w:val="0"/>
              <w:marTop w:val="0"/>
              <w:marBottom w:val="0"/>
              <w:divBdr>
                <w:top w:val="none" w:sz="0" w:space="0" w:color="auto"/>
                <w:left w:val="none" w:sz="0" w:space="0" w:color="auto"/>
                <w:bottom w:val="none" w:sz="0" w:space="0" w:color="auto"/>
                <w:right w:val="none" w:sz="0" w:space="0" w:color="auto"/>
              </w:divBdr>
            </w:div>
            <w:div w:id="1784494697">
              <w:marLeft w:val="0"/>
              <w:marRight w:val="0"/>
              <w:marTop w:val="0"/>
              <w:marBottom w:val="0"/>
              <w:divBdr>
                <w:top w:val="none" w:sz="0" w:space="0" w:color="auto"/>
                <w:left w:val="none" w:sz="0" w:space="0" w:color="auto"/>
                <w:bottom w:val="none" w:sz="0" w:space="0" w:color="auto"/>
                <w:right w:val="none" w:sz="0" w:space="0" w:color="auto"/>
              </w:divBdr>
            </w:div>
            <w:div w:id="1502694510">
              <w:marLeft w:val="0"/>
              <w:marRight w:val="0"/>
              <w:marTop w:val="0"/>
              <w:marBottom w:val="0"/>
              <w:divBdr>
                <w:top w:val="none" w:sz="0" w:space="0" w:color="auto"/>
                <w:left w:val="none" w:sz="0" w:space="0" w:color="auto"/>
                <w:bottom w:val="none" w:sz="0" w:space="0" w:color="auto"/>
                <w:right w:val="none" w:sz="0" w:space="0" w:color="auto"/>
              </w:divBdr>
            </w:div>
            <w:div w:id="970864606">
              <w:marLeft w:val="0"/>
              <w:marRight w:val="0"/>
              <w:marTop w:val="0"/>
              <w:marBottom w:val="0"/>
              <w:divBdr>
                <w:top w:val="none" w:sz="0" w:space="0" w:color="auto"/>
                <w:left w:val="none" w:sz="0" w:space="0" w:color="auto"/>
                <w:bottom w:val="none" w:sz="0" w:space="0" w:color="auto"/>
                <w:right w:val="none" w:sz="0" w:space="0" w:color="auto"/>
              </w:divBdr>
            </w:div>
            <w:div w:id="1543404118">
              <w:marLeft w:val="0"/>
              <w:marRight w:val="0"/>
              <w:marTop w:val="0"/>
              <w:marBottom w:val="0"/>
              <w:divBdr>
                <w:top w:val="none" w:sz="0" w:space="0" w:color="auto"/>
                <w:left w:val="none" w:sz="0" w:space="0" w:color="auto"/>
                <w:bottom w:val="none" w:sz="0" w:space="0" w:color="auto"/>
                <w:right w:val="none" w:sz="0" w:space="0" w:color="auto"/>
              </w:divBdr>
            </w:div>
            <w:div w:id="1542324915">
              <w:marLeft w:val="0"/>
              <w:marRight w:val="0"/>
              <w:marTop w:val="0"/>
              <w:marBottom w:val="0"/>
              <w:divBdr>
                <w:top w:val="none" w:sz="0" w:space="0" w:color="auto"/>
                <w:left w:val="none" w:sz="0" w:space="0" w:color="auto"/>
                <w:bottom w:val="none" w:sz="0" w:space="0" w:color="auto"/>
                <w:right w:val="none" w:sz="0" w:space="0" w:color="auto"/>
              </w:divBdr>
            </w:div>
            <w:div w:id="299387584">
              <w:marLeft w:val="0"/>
              <w:marRight w:val="0"/>
              <w:marTop w:val="0"/>
              <w:marBottom w:val="0"/>
              <w:divBdr>
                <w:top w:val="none" w:sz="0" w:space="0" w:color="auto"/>
                <w:left w:val="none" w:sz="0" w:space="0" w:color="auto"/>
                <w:bottom w:val="none" w:sz="0" w:space="0" w:color="auto"/>
                <w:right w:val="none" w:sz="0" w:space="0" w:color="auto"/>
              </w:divBdr>
            </w:div>
            <w:div w:id="1425153445">
              <w:marLeft w:val="0"/>
              <w:marRight w:val="0"/>
              <w:marTop w:val="0"/>
              <w:marBottom w:val="0"/>
              <w:divBdr>
                <w:top w:val="none" w:sz="0" w:space="0" w:color="auto"/>
                <w:left w:val="none" w:sz="0" w:space="0" w:color="auto"/>
                <w:bottom w:val="none" w:sz="0" w:space="0" w:color="auto"/>
                <w:right w:val="none" w:sz="0" w:space="0" w:color="auto"/>
              </w:divBdr>
            </w:div>
            <w:div w:id="1721398418">
              <w:marLeft w:val="0"/>
              <w:marRight w:val="0"/>
              <w:marTop w:val="0"/>
              <w:marBottom w:val="0"/>
              <w:divBdr>
                <w:top w:val="none" w:sz="0" w:space="0" w:color="auto"/>
                <w:left w:val="none" w:sz="0" w:space="0" w:color="auto"/>
                <w:bottom w:val="none" w:sz="0" w:space="0" w:color="auto"/>
                <w:right w:val="none" w:sz="0" w:space="0" w:color="auto"/>
              </w:divBdr>
            </w:div>
            <w:div w:id="711350153">
              <w:marLeft w:val="0"/>
              <w:marRight w:val="0"/>
              <w:marTop w:val="0"/>
              <w:marBottom w:val="0"/>
              <w:divBdr>
                <w:top w:val="none" w:sz="0" w:space="0" w:color="auto"/>
                <w:left w:val="none" w:sz="0" w:space="0" w:color="auto"/>
                <w:bottom w:val="none" w:sz="0" w:space="0" w:color="auto"/>
                <w:right w:val="none" w:sz="0" w:space="0" w:color="auto"/>
              </w:divBdr>
            </w:div>
            <w:div w:id="1350915055">
              <w:marLeft w:val="0"/>
              <w:marRight w:val="0"/>
              <w:marTop w:val="0"/>
              <w:marBottom w:val="0"/>
              <w:divBdr>
                <w:top w:val="none" w:sz="0" w:space="0" w:color="auto"/>
                <w:left w:val="none" w:sz="0" w:space="0" w:color="auto"/>
                <w:bottom w:val="none" w:sz="0" w:space="0" w:color="auto"/>
                <w:right w:val="none" w:sz="0" w:space="0" w:color="auto"/>
              </w:divBdr>
            </w:div>
            <w:div w:id="164364904">
              <w:marLeft w:val="0"/>
              <w:marRight w:val="0"/>
              <w:marTop w:val="0"/>
              <w:marBottom w:val="0"/>
              <w:divBdr>
                <w:top w:val="none" w:sz="0" w:space="0" w:color="auto"/>
                <w:left w:val="none" w:sz="0" w:space="0" w:color="auto"/>
                <w:bottom w:val="none" w:sz="0" w:space="0" w:color="auto"/>
                <w:right w:val="none" w:sz="0" w:space="0" w:color="auto"/>
              </w:divBdr>
            </w:div>
            <w:div w:id="1773011768">
              <w:marLeft w:val="0"/>
              <w:marRight w:val="0"/>
              <w:marTop w:val="0"/>
              <w:marBottom w:val="0"/>
              <w:divBdr>
                <w:top w:val="none" w:sz="0" w:space="0" w:color="auto"/>
                <w:left w:val="none" w:sz="0" w:space="0" w:color="auto"/>
                <w:bottom w:val="none" w:sz="0" w:space="0" w:color="auto"/>
                <w:right w:val="none" w:sz="0" w:space="0" w:color="auto"/>
              </w:divBdr>
            </w:div>
            <w:div w:id="2039775028">
              <w:marLeft w:val="0"/>
              <w:marRight w:val="0"/>
              <w:marTop w:val="0"/>
              <w:marBottom w:val="0"/>
              <w:divBdr>
                <w:top w:val="none" w:sz="0" w:space="0" w:color="auto"/>
                <w:left w:val="none" w:sz="0" w:space="0" w:color="auto"/>
                <w:bottom w:val="none" w:sz="0" w:space="0" w:color="auto"/>
                <w:right w:val="none" w:sz="0" w:space="0" w:color="auto"/>
              </w:divBdr>
            </w:div>
            <w:div w:id="367873017">
              <w:marLeft w:val="0"/>
              <w:marRight w:val="0"/>
              <w:marTop w:val="0"/>
              <w:marBottom w:val="0"/>
              <w:divBdr>
                <w:top w:val="none" w:sz="0" w:space="0" w:color="auto"/>
                <w:left w:val="none" w:sz="0" w:space="0" w:color="auto"/>
                <w:bottom w:val="none" w:sz="0" w:space="0" w:color="auto"/>
                <w:right w:val="none" w:sz="0" w:space="0" w:color="auto"/>
              </w:divBdr>
            </w:div>
            <w:div w:id="792134052">
              <w:marLeft w:val="0"/>
              <w:marRight w:val="0"/>
              <w:marTop w:val="0"/>
              <w:marBottom w:val="0"/>
              <w:divBdr>
                <w:top w:val="none" w:sz="0" w:space="0" w:color="auto"/>
                <w:left w:val="none" w:sz="0" w:space="0" w:color="auto"/>
                <w:bottom w:val="none" w:sz="0" w:space="0" w:color="auto"/>
                <w:right w:val="none" w:sz="0" w:space="0" w:color="auto"/>
              </w:divBdr>
            </w:div>
            <w:div w:id="1822114642">
              <w:marLeft w:val="0"/>
              <w:marRight w:val="0"/>
              <w:marTop w:val="0"/>
              <w:marBottom w:val="0"/>
              <w:divBdr>
                <w:top w:val="none" w:sz="0" w:space="0" w:color="auto"/>
                <w:left w:val="none" w:sz="0" w:space="0" w:color="auto"/>
                <w:bottom w:val="none" w:sz="0" w:space="0" w:color="auto"/>
                <w:right w:val="none" w:sz="0" w:space="0" w:color="auto"/>
              </w:divBdr>
            </w:div>
            <w:div w:id="1225870382">
              <w:marLeft w:val="0"/>
              <w:marRight w:val="0"/>
              <w:marTop w:val="0"/>
              <w:marBottom w:val="0"/>
              <w:divBdr>
                <w:top w:val="none" w:sz="0" w:space="0" w:color="auto"/>
                <w:left w:val="none" w:sz="0" w:space="0" w:color="auto"/>
                <w:bottom w:val="none" w:sz="0" w:space="0" w:color="auto"/>
                <w:right w:val="none" w:sz="0" w:space="0" w:color="auto"/>
              </w:divBdr>
            </w:div>
            <w:div w:id="758604881">
              <w:marLeft w:val="0"/>
              <w:marRight w:val="0"/>
              <w:marTop w:val="0"/>
              <w:marBottom w:val="0"/>
              <w:divBdr>
                <w:top w:val="none" w:sz="0" w:space="0" w:color="auto"/>
                <w:left w:val="none" w:sz="0" w:space="0" w:color="auto"/>
                <w:bottom w:val="none" w:sz="0" w:space="0" w:color="auto"/>
                <w:right w:val="none" w:sz="0" w:space="0" w:color="auto"/>
              </w:divBdr>
            </w:div>
            <w:div w:id="215632058">
              <w:marLeft w:val="0"/>
              <w:marRight w:val="0"/>
              <w:marTop w:val="0"/>
              <w:marBottom w:val="0"/>
              <w:divBdr>
                <w:top w:val="none" w:sz="0" w:space="0" w:color="auto"/>
                <w:left w:val="none" w:sz="0" w:space="0" w:color="auto"/>
                <w:bottom w:val="none" w:sz="0" w:space="0" w:color="auto"/>
                <w:right w:val="none" w:sz="0" w:space="0" w:color="auto"/>
              </w:divBdr>
            </w:div>
            <w:div w:id="783425742">
              <w:marLeft w:val="0"/>
              <w:marRight w:val="0"/>
              <w:marTop w:val="0"/>
              <w:marBottom w:val="0"/>
              <w:divBdr>
                <w:top w:val="none" w:sz="0" w:space="0" w:color="auto"/>
                <w:left w:val="none" w:sz="0" w:space="0" w:color="auto"/>
                <w:bottom w:val="none" w:sz="0" w:space="0" w:color="auto"/>
                <w:right w:val="none" w:sz="0" w:space="0" w:color="auto"/>
              </w:divBdr>
            </w:div>
            <w:div w:id="262229634">
              <w:marLeft w:val="0"/>
              <w:marRight w:val="0"/>
              <w:marTop w:val="0"/>
              <w:marBottom w:val="0"/>
              <w:divBdr>
                <w:top w:val="none" w:sz="0" w:space="0" w:color="auto"/>
                <w:left w:val="none" w:sz="0" w:space="0" w:color="auto"/>
                <w:bottom w:val="none" w:sz="0" w:space="0" w:color="auto"/>
                <w:right w:val="none" w:sz="0" w:space="0" w:color="auto"/>
              </w:divBdr>
            </w:div>
            <w:div w:id="1905556070">
              <w:marLeft w:val="0"/>
              <w:marRight w:val="0"/>
              <w:marTop w:val="0"/>
              <w:marBottom w:val="0"/>
              <w:divBdr>
                <w:top w:val="none" w:sz="0" w:space="0" w:color="auto"/>
                <w:left w:val="none" w:sz="0" w:space="0" w:color="auto"/>
                <w:bottom w:val="none" w:sz="0" w:space="0" w:color="auto"/>
                <w:right w:val="none" w:sz="0" w:space="0" w:color="auto"/>
              </w:divBdr>
            </w:div>
            <w:div w:id="934358629">
              <w:marLeft w:val="0"/>
              <w:marRight w:val="0"/>
              <w:marTop w:val="0"/>
              <w:marBottom w:val="0"/>
              <w:divBdr>
                <w:top w:val="none" w:sz="0" w:space="0" w:color="auto"/>
                <w:left w:val="none" w:sz="0" w:space="0" w:color="auto"/>
                <w:bottom w:val="none" w:sz="0" w:space="0" w:color="auto"/>
                <w:right w:val="none" w:sz="0" w:space="0" w:color="auto"/>
              </w:divBdr>
            </w:div>
            <w:div w:id="1972206825">
              <w:marLeft w:val="0"/>
              <w:marRight w:val="0"/>
              <w:marTop w:val="0"/>
              <w:marBottom w:val="0"/>
              <w:divBdr>
                <w:top w:val="none" w:sz="0" w:space="0" w:color="auto"/>
                <w:left w:val="none" w:sz="0" w:space="0" w:color="auto"/>
                <w:bottom w:val="none" w:sz="0" w:space="0" w:color="auto"/>
                <w:right w:val="none" w:sz="0" w:space="0" w:color="auto"/>
              </w:divBdr>
            </w:div>
            <w:div w:id="772431862">
              <w:marLeft w:val="0"/>
              <w:marRight w:val="0"/>
              <w:marTop w:val="0"/>
              <w:marBottom w:val="0"/>
              <w:divBdr>
                <w:top w:val="none" w:sz="0" w:space="0" w:color="auto"/>
                <w:left w:val="none" w:sz="0" w:space="0" w:color="auto"/>
                <w:bottom w:val="none" w:sz="0" w:space="0" w:color="auto"/>
                <w:right w:val="none" w:sz="0" w:space="0" w:color="auto"/>
              </w:divBdr>
            </w:div>
            <w:div w:id="1976450541">
              <w:marLeft w:val="0"/>
              <w:marRight w:val="0"/>
              <w:marTop w:val="0"/>
              <w:marBottom w:val="0"/>
              <w:divBdr>
                <w:top w:val="none" w:sz="0" w:space="0" w:color="auto"/>
                <w:left w:val="none" w:sz="0" w:space="0" w:color="auto"/>
                <w:bottom w:val="none" w:sz="0" w:space="0" w:color="auto"/>
                <w:right w:val="none" w:sz="0" w:space="0" w:color="auto"/>
              </w:divBdr>
            </w:div>
            <w:div w:id="1034765850">
              <w:marLeft w:val="0"/>
              <w:marRight w:val="0"/>
              <w:marTop w:val="0"/>
              <w:marBottom w:val="0"/>
              <w:divBdr>
                <w:top w:val="none" w:sz="0" w:space="0" w:color="auto"/>
                <w:left w:val="none" w:sz="0" w:space="0" w:color="auto"/>
                <w:bottom w:val="none" w:sz="0" w:space="0" w:color="auto"/>
                <w:right w:val="none" w:sz="0" w:space="0" w:color="auto"/>
              </w:divBdr>
            </w:div>
            <w:div w:id="1565750065">
              <w:marLeft w:val="0"/>
              <w:marRight w:val="0"/>
              <w:marTop w:val="0"/>
              <w:marBottom w:val="0"/>
              <w:divBdr>
                <w:top w:val="none" w:sz="0" w:space="0" w:color="auto"/>
                <w:left w:val="none" w:sz="0" w:space="0" w:color="auto"/>
                <w:bottom w:val="none" w:sz="0" w:space="0" w:color="auto"/>
                <w:right w:val="none" w:sz="0" w:space="0" w:color="auto"/>
              </w:divBdr>
            </w:div>
            <w:div w:id="934559722">
              <w:marLeft w:val="0"/>
              <w:marRight w:val="0"/>
              <w:marTop w:val="0"/>
              <w:marBottom w:val="0"/>
              <w:divBdr>
                <w:top w:val="none" w:sz="0" w:space="0" w:color="auto"/>
                <w:left w:val="none" w:sz="0" w:space="0" w:color="auto"/>
                <w:bottom w:val="none" w:sz="0" w:space="0" w:color="auto"/>
                <w:right w:val="none" w:sz="0" w:space="0" w:color="auto"/>
              </w:divBdr>
            </w:div>
            <w:div w:id="78721109">
              <w:marLeft w:val="0"/>
              <w:marRight w:val="0"/>
              <w:marTop w:val="0"/>
              <w:marBottom w:val="0"/>
              <w:divBdr>
                <w:top w:val="none" w:sz="0" w:space="0" w:color="auto"/>
                <w:left w:val="none" w:sz="0" w:space="0" w:color="auto"/>
                <w:bottom w:val="none" w:sz="0" w:space="0" w:color="auto"/>
                <w:right w:val="none" w:sz="0" w:space="0" w:color="auto"/>
              </w:divBdr>
            </w:div>
            <w:div w:id="1409839943">
              <w:marLeft w:val="0"/>
              <w:marRight w:val="0"/>
              <w:marTop w:val="0"/>
              <w:marBottom w:val="0"/>
              <w:divBdr>
                <w:top w:val="none" w:sz="0" w:space="0" w:color="auto"/>
                <w:left w:val="none" w:sz="0" w:space="0" w:color="auto"/>
                <w:bottom w:val="none" w:sz="0" w:space="0" w:color="auto"/>
                <w:right w:val="none" w:sz="0" w:space="0" w:color="auto"/>
              </w:divBdr>
            </w:div>
            <w:div w:id="648435860">
              <w:marLeft w:val="0"/>
              <w:marRight w:val="0"/>
              <w:marTop w:val="0"/>
              <w:marBottom w:val="0"/>
              <w:divBdr>
                <w:top w:val="none" w:sz="0" w:space="0" w:color="auto"/>
                <w:left w:val="none" w:sz="0" w:space="0" w:color="auto"/>
                <w:bottom w:val="none" w:sz="0" w:space="0" w:color="auto"/>
                <w:right w:val="none" w:sz="0" w:space="0" w:color="auto"/>
              </w:divBdr>
            </w:div>
            <w:div w:id="1502425041">
              <w:marLeft w:val="0"/>
              <w:marRight w:val="0"/>
              <w:marTop w:val="0"/>
              <w:marBottom w:val="0"/>
              <w:divBdr>
                <w:top w:val="none" w:sz="0" w:space="0" w:color="auto"/>
                <w:left w:val="none" w:sz="0" w:space="0" w:color="auto"/>
                <w:bottom w:val="none" w:sz="0" w:space="0" w:color="auto"/>
                <w:right w:val="none" w:sz="0" w:space="0" w:color="auto"/>
              </w:divBdr>
            </w:div>
            <w:div w:id="232161267">
              <w:marLeft w:val="0"/>
              <w:marRight w:val="0"/>
              <w:marTop w:val="0"/>
              <w:marBottom w:val="0"/>
              <w:divBdr>
                <w:top w:val="none" w:sz="0" w:space="0" w:color="auto"/>
                <w:left w:val="none" w:sz="0" w:space="0" w:color="auto"/>
                <w:bottom w:val="none" w:sz="0" w:space="0" w:color="auto"/>
                <w:right w:val="none" w:sz="0" w:space="0" w:color="auto"/>
              </w:divBdr>
            </w:div>
            <w:div w:id="985276566">
              <w:marLeft w:val="0"/>
              <w:marRight w:val="0"/>
              <w:marTop w:val="0"/>
              <w:marBottom w:val="0"/>
              <w:divBdr>
                <w:top w:val="none" w:sz="0" w:space="0" w:color="auto"/>
                <w:left w:val="none" w:sz="0" w:space="0" w:color="auto"/>
                <w:bottom w:val="none" w:sz="0" w:space="0" w:color="auto"/>
                <w:right w:val="none" w:sz="0" w:space="0" w:color="auto"/>
              </w:divBdr>
            </w:div>
            <w:div w:id="835415909">
              <w:marLeft w:val="0"/>
              <w:marRight w:val="0"/>
              <w:marTop w:val="0"/>
              <w:marBottom w:val="0"/>
              <w:divBdr>
                <w:top w:val="none" w:sz="0" w:space="0" w:color="auto"/>
                <w:left w:val="none" w:sz="0" w:space="0" w:color="auto"/>
                <w:bottom w:val="none" w:sz="0" w:space="0" w:color="auto"/>
                <w:right w:val="none" w:sz="0" w:space="0" w:color="auto"/>
              </w:divBdr>
            </w:div>
            <w:div w:id="571548868">
              <w:marLeft w:val="0"/>
              <w:marRight w:val="0"/>
              <w:marTop w:val="0"/>
              <w:marBottom w:val="0"/>
              <w:divBdr>
                <w:top w:val="none" w:sz="0" w:space="0" w:color="auto"/>
                <w:left w:val="none" w:sz="0" w:space="0" w:color="auto"/>
                <w:bottom w:val="none" w:sz="0" w:space="0" w:color="auto"/>
                <w:right w:val="none" w:sz="0" w:space="0" w:color="auto"/>
              </w:divBdr>
            </w:div>
            <w:div w:id="303313199">
              <w:marLeft w:val="0"/>
              <w:marRight w:val="0"/>
              <w:marTop w:val="0"/>
              <w:marBottom w:val="0"/>
              <w:divBdr>
                <w:top w:val="none" w:sz="0" w:space="0" w:color="auto"/>
                <w:left w:val="none" w:sz="0" w:space="0" w:color="auto"/>
                <w:bottom w:val="none" w:sz="0" w:space="0" w:color="auto"/>
                <w:right w:val="none" w:sz="0" w:space="0" w:color="auto"/>
              </w:divBdr>
            </w:div>
            <w:div w:id="1873223309">
              <w:marLeft w:val="0"/>
              <w:marRight w:val="0"/>
              <w:marTop w:val="0"/>
              <w:marBottom w:val="0"/>
              <w:divBdr>
                <w:top w:val="none" w:sz="0" w:space="0" w:color="auto"/>
                <w:left w:val="none" w:sz="0" w:space="0" w:color="auto"/>
                <w:bottom w:val="none" w:sz="0" w:space="0" w:color="auto"/>
                <w:right w:val="none" w:sz="0" w:space="0" w:color="auto"/>
              </w:divBdr>
            </w:div>
            <w:div w:id="263341283">
              <w:marLeft w:val="0"/>
              <w:marRight w:val="0"/>
              <w:marTop w:val="0"/>
              <w:marBottom w:val="0"/>
              <w:divBdr>
                <w:top w:val="none" w:sz="0" w:space="0" w:color="auto"/>
                <w:left w:val="none" w:sz="0" w:space="0" w:color="auto"/>
                <w:bottom w:val="none" w:sz="0" w:space="0" w:color="auto"/>
                <w:right w:val="none" w:sz="0" w:space="0" w:color="auto"/>
              </w:divBdr>
            </w:div>
            <w:div w:id="1394037186">
              <w:marLeft w:val="0"/>
              <w:marRight w:val="0"/>
              <w:marTop w:val="0"/>
              <w:marBottom w:val="0"/>
              <w:divBdr>
                <w:top w:val="none" w:sz="0" w:space="0" w:color="auto"/>
                <w:left w:val="none" w:sz="0" w:space="0" w:color="auto"/>
                <w:bottom w:val="none" w:sz="0" w:space="0" w:color="auto"/>
                <w:right w:val="none" w:sz="0" w:space="0" w:color="auto"/>
              </w:divBdr>
            </w:div>
            <w:div w:id="558171248">
              <w:marLeft w:val="0"/>
              <w:marRight w:val="0"/>
              <w:marTop w:val="0"/>
              <w:marBottom w:val="0"/>
              <w:divBdr>
                <w:top w:val="none" w:sz="0" w:space="0" w:color="auto"/>
                <w:left w:val="none" w:sz="0" w:space="0" w:color="auto"/>
                <w:bottom w:val="none" w:sz="0" w:space="0" w:color="auto"/>
                <w:right w:val="none" w:sz="0" w:space="0" w:color="auto"/>
              </w:divBdr>
            </w:div>
            <w:div w:id="883638050">
              <w:marLeft w:val="0"/>
              <w:marRight w:val="0"/>
              <w:marTop w:val="0"/>
              <w:marBottom w:val="0"/>
              <w:divBdr>
                <w:top w:val="none" w:sz="0" w:space="0" w:color="auto"/>
                <w:left w:val="none" w:sz="0" w:space="0" w:color="auto"/>
                <w:bottom w:val="none" w:sz="0" w:space="0" w:color="auto"/>
                <w:right w:val="none" w:sz="0" w:space="0" w:color="auto"/>
              </w:divBdr>
            </w:div>
            <w:div w:id="640231483">
              <w:marLeft w:val="0"/>
              <w:marRight w:val="0"/>
              <w:marTop w:val="0"/>
              <w:marBottom w:val="0"/>
              <w:divBdr>
                <w:top w:val="none" w:sz="0" w:space="0" w:color="auto"/>
                <w:left w:val="none" w:sz="0" w:space="0" w:color="auto"/>
                <w:bottom w:val="none" w:sz="0" w:space="0" w:color="auto"/>
                <w:right w:val="none" w:sz="0" w:space="0" w:color="auto"/>
              </w:divBdr>
            </w:div>
            <w:div w:id="1903755394">
              <w:marLeft w:val="0"/>
              <w:marRight w:val="0"/>
              <w:marTop w:val="0"/>
              <w:marBottom w:val="0"/>
              <w:divBdr>
                <w:top w:val="none" w:sz="0" w:space="0" w:color="auto"/>
                <w:left w:val="none" w:sz="0" w:space="0" w:color="auto"/>
                <w:bottom w:val="none" w:sz="0" w:space="0" w:color="auto"/>
                <w:right w:val="none" w:sz="0" w:space="0" w:color="auto"/>
              </w:divBdr>
            </w:div>
            <w:div w:id="233510416">
              <w:marLeft w:val="0"/>
              <w:marRight w:val="0"/>
              <w:marTop w:val="0"/>
              <w:marBottom w:val="0"/>
              <w:divBdr>
                <w:top w:val="none" w:sz="0" w:space="0" w:color="auto"/>
                <w:left w:val="none" w:sz="0" w:space="0" w:color="auto"/>
                <w:bottom w:val="none" w:sz="0" w:space="0" w:color="auto"/>
                <w:right w:val="none" w:sz="0" w:space="0" w:color="auto"/>
              </w:divBdr>
            </w:div>
            <w:div w:id="1654797108">
              <w:marLeft w:val="0"/>
              <w:marRight w:val="0"/>
              <w:marTop w:val="0"/>
              <w:marBottom w:val="0"/>
              <w:divBdr>
                <w:top w:val="none" w:sz="0" w:space="0" w:color="auto"/>
                <w:left w:val="none" w:sz="0" w:space="0" w:color="auto"/>
                <w:bottom w:val="none" w:sz="0" w:space="0" w:color="auto"/>
                <w:right w:val="none" w:sz="0" w:space="0" w:color="auto"/>
              </w:divBdr>
            </w:div>
            <w:div w:id="1477263914">
              <w:marLeft w:val="0"/>
              <w:marRight w:val="0"/>
              <w:marTop w:val="0"/>
              <w:marBottom w:val="0"/>
              <w:divBdr>
                <w:top w:val="none" w:sz="0" w:space="0" w:color="auto"/>
                <w:left w:val="none" w:sz="0" w:space="0" w:color="auto"/>
                <w:bottom w:val="none" w:sz="0" w:space="0" w:color="auto"/>
                <w:right w:val="none" w:sz="0" w:space="0" w:color="auto"/>
              </w:divBdr>
            </w:div>
            <w:div w:id="1547375750">
              <w:marLeft w:val="0"/>
              <w:marRight w:val="0"/>
              <w:marTop w:val="0"/>
              <w:marBottom w:val="0"/>
              <w:divBdr>
                <w:top w:val="none" w:sz="0" w:space="0" w:color="auto"/>
                <w:left w:val="none" w:sz="0" w:space="0" w:color="auto"/>
                <w:bottom w:val="none" w:sz="0" w:space="0" w:color="auto"/>
                <w:right w:val="none" w:sz="0" w:space="0" w:color="auto"/>
              </w:divBdr>
            </w:div>
            <w:div w:id="1456211905">
              <w:marLeft w:val="0"/>
              <w:marRight w:val="0"/>
              <w:marTop w:val="0"/>
              <w:marBottom w:val="0"/>
              <w:divBdr>
                <w:top w:val="none" w:sz="0" w:space="0" w:color="auto"/>
                <w:left w:val="none" w:sz="0" w:space="0" w:color="auto"/>
                <w:bottom w:val="none" w:sz="0" w:space="0" w:color="auto"/>
                <w:right w:val="none" w:sz="0" w:space="0" w:color="auto"/>
              </w:divBdr>
            </w:div>
            <w:div w:id="78648012">
              <w:marLeft w:val="0"/>
              <w:marRight w:val="0"/>
              <w:marTop w:val="0"/>
              <w:marBottom w:val="0"/>
              <w:divBdr>
                <w:top w:val="none" w:sz="0" w:space="0" w:color="auto"/>
                <w:left w:val="none" w:sz="0" w:space="0" w:color="auto"/>
                <w:bottom w:val="none" w:sz="0" w:space="0" w:color="auto"/>
                <w:right w:val="none" w:sz="0" w:space="0" w:color="auto"/>
              </w:divBdr>
            </w:div>
            <w:div w:id="4818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5687">
      <w:bodyDiv w:val="1"/>
      <w:marLeft w:val="0"/>
      <w:marRight w:val="0"/>
      <w:marTop w:val="0"/>
      <w:marBottom w:val="0"/>
      <w:divBdr>
        <w:top w:val="none" w:sz="0" w:space="0" w:color="auto"/>
        <w:left w:val="none" w:sz="0" w:space="0" w:color="auto"/>
        <w:bottom w:val="none" w:sz="0" w:space="0" w:color="auto"/>
        <w:right w:val="none" w:sz="0" w:space="0" w:color="auto"/>
      </w:divBdr>
    </w:div>
    <w:div w:id="1479110490">
      <w:bodyDiv w:val="1"/>
      <w:marLeft w:val="0"/>
      <w:marRight w:val="0"/>
      <w:marTop w:val="0"/>
      <w:marBottom w:val="0"/>
      <w:divBdr>
        <w:top w:val="none" w:sz="0" w:space="0" w:color="auto"/>
        <w:left w:val="none" w:sz="0" w:space="0" w:color="auto"/>
        <w:bottom w:val="none" w:sz="0" w:space="0" w:color="auto"/>
        <w:right w:val="none" w:sz="0" w:space="0" w:color="auto"/>
      </w:divBdr>
    </w:div>
    <w:div w:id="1480726263">
      <w:bodyDiv w:val="1"/>
      <w:marLeft w:val="0"/>
      <w:marRight w:val="0"/>
      <w:marTop w:val="0"/>
      <w:marBottom w:val="0"/>
      <w:divBdr>
        <w:top w:val="none" w:sz="0" w:space="0" w:color="auto"/>
        <w:left w:val="none" w:sz="0" w:space="0" w:color="auto"/>
        <w:bottom w:val="none" w:sz="0" w:space="0" w:color="auto"/>
        <w:right w:val="none" w:sz="0" w:space="0" w:color="auto"/>
      </w:divBdr>
    </w:div>
    <w:div w:id="1481731163">
      <w:bodyDiv w:val="1"/>
      <w:marLeft w:val="0"/>
      <w:marRight w:val="0"/>
      <w:marTop w:val="0"/>
      <w:marBottom w:val="0"/>
      <w:divBdr>
        <w:top w:val="none" w:sz="0" w:space="0" w:color="auto"/>
        <w:left w:val="none" w:sz="0" w:space="0" w:color="auto"/>
        <w:bottom w:val="none" w:sz="0" w:space="0" w:color="auto"/>
        <w:right w:val="none" w:sz="0" w:space="0" w:color="auto"/>
      </w:divBdr>
    </w:div>
    <w:div w:id="1500121757">
      <w:bodyDiv w:val="1"/>
      <w:marLeft w:val="0"/>
      <w:marRight w:val="0"/>
      <w:marTop w:val="0"/>
      <w:marBottom w:val="0"/>
      <w:divBdr>
        <w:top w:val="none" w:sz="0" w:space="0" w:color="auto"/>
        <w:left w:val="none" w:sz="0" w:space="0" w:color="auto"/>
        <w:bottom w:val="none" w:sz="0" w:space="0" w:color="auto"/>
        <w:right w:val="none" w:sz="0" w:space="0" w:color="auto"/>
      </w:divBdr>
    </w:div>
    <w:div w:id="1551958943">
      <w:bodyDiv w:val="1"/>
      <w:marLeft w:val="0"/>
      <w:marRight w:val="0"/>
      <w:marTop w:val="0"/>
      <w:marBottom w:val="0"/>
      <w:divBdr>
        <w:top w:val="none" w:sz="0" w:space="0" w:color="auto"/>
        <w:left w:val="none" w:sz="0" w:space="0" w:color="auto"/>
        <w:bottom w:val="none" w:sz="0" w:space="0" w:color="auto"/>
        <w:right w:val="none" w:sz="0" w:space="0" w:color="auto"/>
      </w:divBdr>
    </w:div>
    <w:div w:id="1559784784">
      <w:bodyDiv w:val="1"/>
      <w:marLeft w:val="0"/>
      <w:marRight w:val="0"/>
      <w:marTop w:val="0"/>
      <w:marBottom w:val="0"/>
      <w:divBdr>
        <w:top w:val="none" w:sz="0" w:space="0" w:color="auto"/>
        <w:left w:val="none" w:sz="0" w:space="0" w:color="auto"/>
        <w:bottom w:val="none" w:sz="0" w:space="0" w:color="auto"/>
        <w:right w:val="none" w:sz="0" w:space="0" w:color="auto"/>
      </w:divBdr>
    </w:div>
    <w:div w:id="1580208591">
      <w:bodyDiv w:val="1"/>
      <w:marLeft w:val="0"/>
      <w:marRight w:val="0"/>
      <w:marTop w:val="0"/>
      <w:marBottom w:val="0"/>
      <w:divBdr>
        <w:top w:val="none" w:sz="0" w:space="0" w:color="auto"/>
        <w:left w:val="none" w:sz="0" w:space="0" w:color="auto"/>
        <w:bottom w:val="none" w:sz="0" w:space="0" w:color="auto"/>
        <w:right w:val="none" w:sz="0" w:space="0" w:color="auto"/>
      </w:divBdr>
    </w:div>
    <w:div w:id="1588730553">
      <w:bodyDiv w:val="1"/>
      <w:marLeft w:val="0"/>
      <w:marRight w:val="0"/>
      <w:marTop w:val="0"/>
      <w:marBottom w:val="0"/>
      <w:divBdr>
        <w:top w:val="none" w:sz="0" w:space="0" w:color="auto"/>
        <w:left w:val="none" w:sz="0" w:space="0" w:color="auto"/>
        <w:bottom w:val="none" w:sz="0" w:space="0" w:color="auto"/>
        <w:right w:val="none" w:sz="0" w:space="0" w:color="auto"/>
      </w:divBdr>
    </w:div>
    <w:div w:id="1596747743">
      <w:bodyDiv w:val="1"/>
      <w:marLeft w:val="0"/>
      <w:marRight w:val="0"/>
      <w:marTop w:val="0"/>
      <w:marBottom w:val="0"/>
      <w:divBdr>
        <w:top w:val="none" w:sz="0" w:space="0" w:color="auto"/>
        <w:left w:val="none" w:sz="0" w:space="0" w:color="auto"/>
        <w:bottom w:val="none" w:sz="0" w:space="0" w:color="auto"/>
        <w:right w:val="none" w:sz="0" w:space="0" w:color="auto"/>
      </w:divBdr>
      <w:divsChild>
        <w:div w:id="502091364">
          <w:marLeft w:val="0"/>
          <w:marRight w:val="0"/>
          <w:marTop w:val="0"/>
          <w:marBottom w:val="0"/>
          <w:divBdr>
            <w:top w:val="none" w:sz="0" w:space="0" w:color="auto"/>
            <w:left w:val="none" w:sz="0" w:space="0" w:color="auto"/>
            <w:bottom w:val="none" w:sz="0" w:space="0" w:color="auto"/>
            <w:right w:val="none" w:sz="0" w:space="0" w:color="auto"/>
          </w:divBdr>
          <w:divsChild>
            <w:div w:id="103112521">
              <w:marLeft w:val="0"/>
              <w:marRight w:val="0"/>
              <w:marTop w:val="0"/>
              <w:marBottom w:val="0"/>
              <w:divBdr>
                <w:top w:val="none" w:sz="0" w:space="0" w:color="auto"/>
                <w:left w:val="none" w:sz="0" w:space="0" w:color="auto"/>
                <w:bottom w:val="none" w:sz="0" w:space="0" w:color="auto"/>
                <w:right w:val="none" w:sz="0" w:space="0" w:color="auto"/>
              </w:divBdr>
              <w:divsChild>
                <w:div w:id="1665040183">
                  <w:marLeft w:val="0"/>
                  <w:marRight w:val="0"/>
                  <w:marTop w:val="0"/>
                  <w:marBottom w:val="0"/>
                  <w:divBdr>
                    <w:top w:val="none" w:sz="0" w:space="0" w:color="auto"/>
                    <w:left w:val="none" w:sz="0" w:space="0" w:color="auto"/>
                    <w:bottom w:val="none" w:sz="0" w:space="0" w:color="auto"/>
                    <w:right w:val="none" w:sz="0" w:space="0" w:color="auto"/>
                  </w:divBdr>
                  <w:divsChild>
                    <w:div w:id="447511663">
                      <w:marLeft w:val="0"/>
                      <w:marRight w:val="0"/>
                      <w:marTop w:val="0"/>
                      <w:marBottom w:val="0"/>
                      <w:divBdr>
                        <w:top w:val="none" w:sz="0" w:space="0" w:color="auto"/>
                        <w:left w:val="none" w:sz="0" w:space="0" w:color="auto"/>
                        <w:bottom w:val="none" w:sz="0" w:space="0" w:color="auto"/>
                        <w:right w:val="none" w:sz="0" w:space="0" w:color="auto"/>
                      </w:divBdr>
                      <w:divsChild>
                        <w:div w:id="105004831">
                          <w:marLeft w:val="0"/>
                          <w:marRight w:val="0"/>
                          <w:marTop w:val="0"/>
                          <w:marBottom w:val="0"/>
                          <w:divBdr>
                            <w:top w:val="none" w:sz="0" w:space="0" w:color="auto"/>
                            <w:left w:val="none" w:sz="0" w:space="0" w:color="auto"/>
                            <w:bottom w:val="none" w:sz="0" w:space="0" w:color="auto"/>
                            <w:right w:val="none" w:sz="0" w:space="0" w:color="auto"/>
                          </w:divBdr>
                          <w:divsChild>
                            <w:div w:id="20747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0437">
      <w:bodyDiv w:val="1"/>
      <w:marLeft w:val="0"/>
      <w:marRight w:val="0"/>
      <w:marTop w:val="0"/>
      <w:marBottom w:val="0"/>
      <w:divBdr>
        <w:top w:val="none" w:sz="0" w:space="0" w:color="auto"/>
        <w:left w:val="none" w:sz="0" w:space="0" w:color="auto"/>
        <w:bottom w:val="none" w:sz="0" w:space="0" w:color="auto"/>
        <w:right w:val="none" w:sz="0" w:space="0" w:color="auto"/>
      </w:divBdr>
    </w:div>
    <w:div w:id="1611890440">
      <w:bodyDiv w:val="1"/>
      <w:marLeft w:val="0"/>
      <w:marRight w:val="0"/>
      <w:marTop w:val="0"/>
      <w:marBottom w:val="0"/>
      <w:divBdr>
        <w:top w:val="none" w:sz="0" w:space="0" w:color="auto"/>
        <w:left w:val="none" w:sz="0" w:space="0" w:color="auto"/>
        <w:bottom w:val="none" w:sz="0" w:space="0" w:color="auto"/>
        <w:right w:val="none" w:sz="0" w:space="0" w:color="auto"/>
      </w:divBdr>
    </w:div>
    <w:div w:id="1623343877">
      <w:bodyDiv w:val="1"/>
      <w:marLeft w:val="0"/>
      <w:marRight w:val="0"/>
      <w:marTop w:val="0"/>
      <w:marBottom w:val="0"/>
      <w:divBdr>
        <w:top w:val="none" w:sz="0" w:space="0" w:color="auto"/>
        <w:left w:val="none" w:sz="0" w:space="0" w:color="auto"/>
        <w:bottom w:val="none" w:sz="0" w:space="0" w:color="auto"/>
        <w:right w:val="none" w:sz="0" w:space="0" w:color="auto"/>
      </w:divBdr>
    </w:div>
    <w:div w:id="1660230101">
      <w:bodyDiv w:val="1"/>
      <w:marLeft w:val="0"/>
      <w:marRight w:val="0"/>
      <w:marTop w:val="0"/>
      <w:marBottom w:val="0"/>
      <w:divBdr>
        <w:top w:val="none" w:sz="0" w:space="0" w:color="auto"/>
        <w:left w:val="none" w:sz="0" w:space="0" w:color="auto"/>
        <w:bottom w:val="none" w:sz="0" w:space="0" w:color="auto"/>
        <w:right w:val="none" w:sz="0" w:space="0" w:color="auto"/>
      </w:divBdr>
    </w:div>
    <w:div w:id="1685283275">
      <w:bodyDiv w:val="1"/>
      <w:marLeft w:val="0"/>
      <w:marRight w:val="0"/>
      <w:marTop w:val="0"/>
      <w:marBottom w:val="0"/>
      <w:divBdr>
        <w:top w:val="none" w:sz="0" w:space="0" w:color="auto"/>
        <w:left w:val="none" w:sz="0" w:space="0" w:color="auto"/>
        <w:bottom w:val="none" w:sz="0" w:space="0" w:color="auto"/>
        <w:right w:val="none" w:sz="0" w:space="0" w:color="auto"/>
      </w:divBdr>
    </w:div>
    <w:div w:id="1690836735">
      <w:bodyDiv w:val="1"/>
      <w:marLeft w:val="0"/>
      <w:marRight w:val="0"/>
      <w:marTop w:val="0"/>
      <w:marBottom w:val="0"/>
      <w:divBdr>
        <w:top w:val="none" w:sz="0" w:space="0" w:color="auto"/>
        <w:left w:val="none" w:sz="0" w:space="0" w:color="auto"/>
        <w:bottom w:val="none" w:sz="0" w:space="0" w:color="auto"/>
        <w:right w:val="none" w:sz="0" w:space="0" w:color="auto"/>
      </w:divBdr>
    </w:div>
    <w:div w:id="1705324683">
      <w:bodyDiv w:val="1"/>
      <w:marLeft w:val="0"/>
      <w:marRight w:val="0"/>
      <w:marTop w:val="0"/>
      <w:marBottom w:val="0"/>
      <w:divBdr>
        <w:top w:val="none" w:sz="0" w:space="0" w:color="auto"/>
        <w:left w:val="none" w:sz="0" w:space="0" w:color="auto"/>
        <w:bottom w:val="none" w:sz="0" w:space="0" w:color="auto"/>
        <w:right w:val="none" w:sz="0" w:space="0" w:color="auto"/>
      </w:divBdr>
      <w:divsChild>
        <w:div w:id="1706323434">
          <w:marLeft w:val="0"/>
          <w:marRight w:val="0"/>
          <w:marTop w:val="0"/>
          <w:marBottom w:val="0"/>
          <w:divBdr>
            <w:top w:val="none" w:sz="0" w:space="0" w:color="auto"/>
            <w:left w:val="none" w:sz="0" w:space="0" w:color="auto"/>
            <w:bottom w:val="none" w:sz="0" w:space="0" w:color="auto"/>
            <w:right w:val="none" w:sz="0" w:space="0" w:color="auto"/>
          </w:divBdr>
          <w:divsChild>
            <w:div w:id="2086610348">
              <w:marLeft w:val="0"/>
              <w:marRight w:val="0"/>
              <w:marTop w:val="0"/>
              <w:marBottom w:val="0"/>
              <w:divBdr>
                <w:top w:val="none" w:sz="0" w:space="0" w:color="auto"/>
                <w:left w:val="none" w:sz="0" w:space="0" w:color="auto"/>
                <w:bottom w:val="none" w:sz="0" w:space="0" w:color="auto"/>
                <w:right w:val="none" w:sz="0" w:space="0" w:color="auto"/>
              </w:divBdr>
            </w:div>
            <w:div w:id="1457413604">
              <w:marLeft w:val="0"/>
              <w:marRight w:val="0"/>
              <w:marTop w:val="0"/>
              <w:marBottom w:val="0"/>
              <w:divBdr>
                <w:top w:val="none" w:sz="0" w:space="0" w:color="auto"/>
                <w:left w:val="none" w:sz="0" w:space="0" w:color="auto"/>
                <w:bottom w:val="none" w:sz="0" w:space="0" w:color="auto"/>
                <w:right w:val="none" w:sz="0" w:space="0" w:color="auto"/>
              </w:divBdr>
            </w:div>
            <w:div w:id="311444616">
              <w:marLeft w:val="0"/>
              <w:marRight w:val="0"/>
              <w:marTop w:val="0"/>
              <w:marBottom w:val="0"/>
              <w:divBdr>
                <w:top w:val="none" w:sz="0" w:space="0" w:color="auto"/>
                <w:left w:val="none" w:sz="0" w:space="0" w:color="auto"/>
                <w:bottom w:val="none" w:sz="0" w:space="0" w:color="auto"/>
                <w:right w:val="none" w:sz="0" w:space="0" w:color="auto"/>
              </w:divBdr>
            </w:div>
            <w:div w:id="650056731">
              <w:marLeft w:val="0"/>
              <w:marRight w:val="0"/>
              <w:marTop w:val="0"/>
              <w:marBottom w:val="0"/>
              <w:divBdr>
                <w:top w:val="none" w:sz="0" w:space="0" w:color="auto"/>
                <w:left w:val="none" w:sz="0" w:space="0" w:color="auto"/>
                <w:bottom w:val="none" w:sz="0" w:space="0" w:color="auto"/>
                <w:right w:val="none" w:sz="0" w:space="0" w:color="auto"/>
              </w:divBdr>
            </w:div>
            <w:div w:id="1736312857">
              <w:marLeft w:val="0"/>
              <w:marRight w:val="0"/>
              <w:marTop w:val="0"/>
              <w:marBottom w:val="0"/>
              <w:divBdr>
                <w:top w:val="none" w:sz="0" w:space="0" w:color="auto"/>
                <w:left w:val="none" w:sz="0" w:space="0" w:color="auto"/>
                <w:bottom w:val="none" w:sz="0" w:space="0" w:color="auto"/>
                <w:right w:val="none" w:sz="0" w:space="0" w:color="auto"/>
              </w:divBdr>
            </w:div>
            <w:div w:id="928544738">
              <w:marLeft w:val="0"/>
              <w:marRight w:val="0"/>
              <w:marTop w:val="0"/>
              <w:marBottom w:val="0"/>
              <w:divBdr>
                <w:top w:val="none" w:sz="0" w:space="0" w:color="auto"/>
                <w:left w:val="none" w:sz="0" w:space="0" w:color="auto"/>
                <w:bottom w:val="none" w:sz="0" w:space="0" w:color="auto"/>
                <w:right w:val="none" w:sz="0" w:space="0" w:color="auto"/>
              </w:divBdr>
            </w:div>
            <w:div w:id="919026895">
              <w:marLeft w:val="0"/>
              <w:marRight w:val="0"/>
              <w:marTop w:val="0"/>
              <w:marBottom w:val="0"/>
              <w:divBdr>
                <w:top w:val="none" w:sz="0" w:space="0" w:color="auto"/>
                <w:left w:val="none" w:sz="0" w:space="0" w:color="auto"/>
                <w:bottom w:val="none" w:sz="0" w:space="0" w:color="auto"/>
                <w:right w:val="none" w:sz="0" w:space="0" w:color="auto"/>
              </w:divBdr>
            </w:div>
            <w:div w:id="1667322927">
              <w:marLeft w:val="0"/>
              <w:marRight w:val="0"/>
              <w:marTop w:val="0"/>
              <w:marBottom w:val="0"/>
              <w:divBdr>
                <w:top w:val="none" w:sz="0" w:space="0" w:color="auto"/>
                <w:left w:val="none" w:sz="0" w:space="0" w:color="auto"/>
                <w:bottom w:val="none" w:sz="0" w:space="0" w:color="auto"/>
                <w:right w:val="none" w:sz="0" w:space="0" w:color="auto"/>
              </w:divBdr>
            </w:div>
            <w:div w:id="811944176">
              <w:marLeft w:val="0"/>
              <w:marRight w:val="0"/>
              <w:marTop w:val="0"/>
              <w:marBottom w:val="0"/>
              <w:divBdr>
                <w:top w:val="none" w:sz="0" w:space="0" w:color="auto"/>
                <w:left w:val="none" w:sz="0" w:space="0" w:color="auto"/>
                <w:bottom w:val="none" w:sz="0" w:space="0" w:color="auto"/>
                <w:right w:val="none" w:sz="0" w:space="0" w:color="auto"/>
              </w:divBdr>
            </w:div>
            <w:div w:id="1164856730">
              <w:marLeft w:val="0"/>
              <w:marRight w:val="0"/>
              <w:marTop w:val="0"/>
              <w:marBottom w:val="0"/>
              <w:divBdr>
                <w:top w:val="none" w:sz="0" w:space="0" w:color="auto"/>
                <w:left w:val="none" w:sz="0" w:space="0" w:color="auto"/>
                <w:bottom w:val="none" w:sz="0" w:space="0" w:color="auto"/>
                <w:right w:val="none" w:sz="0" w:space="0" w:color="auto"/>
              </w:divBdr>
            </w:div>
            <w:div w:id="555240061">
              <w:marLeft w:val="0"/>
              <w:marRight w:val="0"/>
              <w:marTop w:val="0"/>
              <w:marBottom w:val="0"/>
              <w:divBdr>
                <w:top w:val="none" w:sz="0" w:space="0" w:color="auto"/>
                <w:left w:val="none" w:sz="0" w:space="0" w:color="auto"/>
                <w:bottom w:val="none" w:sz="0" w:space="0" w:color="auto"/>
                <w:right w:val="none" w:sz="0" w:space="0" w:color="auto"/>
              </w:divBdr>
            </w:div>
            <w:div w:id="892229156">
              <w:marLeft w:val="0"/>
              <w:marRight w:val="0"/>
              <w:marTop w:val="0"/>
              <w:marBottom w:val="0"/>
              <w:divBdr>
                <w:top w:val="none" w:sz="0" w:space="0" w:color="auto"/>
                <w:left w:val="none" w:sz="0" w:space="0" w:color="auto"/>
                <w:bottom w:val="none" w:sz="0" w:space="0" w:color="auto"/>
                <w:right w:val="none" w:sz="0" w:space="0" w:color="auto"/>
              </w:divBdr>
            </w:div>
            <w:div w:id="953559637">
              <w:marLeft w:val="0"/>
              <w:marRight w:val="0"/>
              <w:marTop w:val="0"/>
              <w:marBottom w:val="0"/>
              <w:divBdr>
                <w:top w:val="none" w:sz="0" w:space="0" w:color="auto"/>
                <w:left w:val="none" w:sz="0" w:space="0" w:color="auto"/>
                <w:bottom w:val="none" w:sz="0" w:space="0" w:color="auto"/>
                <w:right w:val="none" w:sz="0" w:space="0" w:color="auto"/>
              </w:divBdr>
            </w:div>
            <w:div w:id="288705074">
              <w:marLeft w:val="0"/>
              <w:marRight w:val="0"/>
              <w:marTop w:val="0"/>
              <w:marBottom w:val="0"/>
              <w:divBdr>
                <w:top w:val="none" w:sz="0" w:space="0" w:color="auto"/>
                <w:left w:val="none" w:sz="0" w:space="0" w:color="auto"/>
                <w:bottom w:val="none" w:sz="0" w:space="0" w:color="auto"/>
                <w:right w:val="none" w:sz="0" w:space="0" w:color="auto"/>
              </w:divBdr>
            </w:div>
            <w:div w:id="1987008941">
              <w:marLeft w:val="0"/>
              <w:marRight w:val="0"/>
              <w:marTop w:val="0"/>
              <w:marBottom w:val="0"/>
              <w:divBdr>
                <w:top w:val="none" w:sz="0" w:space="0" w:color="auto"/>
                <w:left w:val="none" w:sz="0" w:space="0" w:color="auto"/>
                <w:bottom w:val="none" w:sz="0" w:space="0" w:color="auto"/>
                <w:right w:val="none" w:sz="0" w:space="0" w:color="auto"/>
              </w:divBdr>
            </w:div>
            <w:div w:id="1592739459">
              <w:marLeft w:val="0"/>
              <w:marRight w:val="0"/>
              <w:marTop w:val="0"/>
              <w:marBottom w:val="0"/>
              <w:divBdr>
                <w:top w:val="none" w:sz="0" w:space="0" w:color="auto"/>
                <w:left w:val="none" w:sz="0" w:space="0" w:color="auto"/>
                <w:bottom w:val="none" w:sz="0" w:space="0" w:color="auto"/>
                <w:right w:val="none" w:sz="0" w:space="0" w:color="auto"/>
              </w:divBdr>
            </w:div>
            <w:div w:id="876938943">
              <w:marLeft w:val="0"/>
              <w:marRight w:val="0"/>
              <w:marTop w:val="0"/>
              <w:marBottom w:val="0"/>
              <w:divBdr>
                <w:top w:val="none" w:sz="0" w:space="0" w:color="auto"/>
                <w:left w:val="none" w:sz="0" w:space="0" w:color="auto"/>
                <w:bottom w:val="none" w:sz="0" w:space="0" w:color="auto"/>
                <w:right w:val="none" w:sz="0" w:space="0" w:color="auto"/>
              </w:divBdr>
            </w:div>
            <w:div w:id="1653370058">
              <w:marLeft w:val="0"/>
              <w:marRight w:val="0"/>
              <w:marTop w:val="0"/>
              <w:marBottom w:val="0"/>
              <w:divBdr>
                <w:top w:val="none" w:sz="0" w:space="0" w:color="auto"/>
                <w:left w:val="none" w:sz="0" w:space="0" w:color="auto"/>
                <w:bottom w:val="none" w:sz="0" w:space="0" w:color="auto"/>
                <w:right w:val="none" w:sz="0" w:space="0" w:color="auto"/>
              </w:divBdr>
            </w:div>
            <w:div w:id="750390866">
              <w:marLeft w:val="0"/>
              <w:marRight w:val="0"/>
              <w:marTop w:val="0"/>
              <w:marBottom w:val="0"/>
              <w:divBdr>
                <w:top w:val="none" w:sz="0" w:space="0" w:color="auto"/>
                <w:left w:val="none" w:sz="0" w:space="0" w:color="auto"/>
                <w:bottom w:val="none" w:sz="0" w:space="0" w:color="auto"/>
                <w:right w:val="none" w:sz="0" w:space="0" w:color="auto"/>
              </w:divBdr>
            </w:div>
            <w:div w:id="2009669804">
              <w:marLeft w:val="0"/>
              <w:marRight w:val="0"/>
              <w:marTop w:val="0"/>
              <w:marBottom w:val="0"/>
              <w:divBdr>
                <w:top w:val="none" w:sz="0" w:space="0" w:color="auto"/>
                <w:left w:val="none" w:sz="0" w:space="0" w:color="auto"/>
                <w:bottom w:val="none" w:sz="0" w:space="0" w:color="auto"/>
                <w:right w:val="none" w:sz="0" w:space="0" w:color="auto"/>
              </w:divBdr>
            </w:div>
            <w:div w:id="28653140">
              <w:marLeft w:val="0"/>
              <w:marRight w:val="0"/>
              <w:marTop w:val="0"/>
              <w:marBottom w:val="0"/>
              <w:divBdr>
                <w:top w:val="none" w:sz="0" w:space="0" w:color="auto"/>
                <w:left w:val="none" w:sz="0" w:space="0" w:color="auto"/>
                <w:bottom w:val="none" w:sz="0" w:space="0" w:color="auto"/>
                <w:right w:val="none" w:sz="0" w:space="0" w:color="auto"/>
              </w:divBdr>
            </w:div>
            <w:div w:id="1042561459">
              <w:marLeft w:val="0"/>
              <w:marRight w:val="0"/>
              <w:marTop w:val="0"/>
              <w:marBottom w:val="0"/>
              <w:divBdr>
                <w:top w:val="none" w:sz="0" w:space="0" w:color="auto"/>
                <w:left w:val="none" w:sz="0" w:space="0" w:color="auto"/>
                <w:bottom w:val="none" w:sz="0" w:space="0" w:color="auto"/>
                <w:right w:val="none" w:sz="0" w:space="0" w:color="auto"/>
              </w:divBdr>
            </w:div>
            <w:div w:id="619149987">
              <w:marLeft w:val="0"/>
              <w:marRight w:val="0"/>
              <w:marTop w:val="0"/>
              <w:marBottom w:val="0"/>
              <w:divBdr>
                <w:top w:val="none" w:sz="0" w:space="0" w:color="auto"/>
                <w:left w:val="none" w:sz="0" w:space="0" w:color="auto"/>
                <w:bottom w:val="none" w:sz="0" w:space="0" w:color="auto"/>
                <w:right w:val="none" w:sz="0" w:space="0" w:color="auto"/>
              </w:divBdr>
            </w:div>
            <w:div w:id="1767534461">
              <w:marLeft w:val="0"/>
              <w:marRight w:val="0"/>
              <w:marTop w:val="0"/>
              <w:marBottom w:val="0"/>
              <w:divBdr>
                <w:top w:val="none" w:sz="0" w:space="0" w:color="auto"/>
                <w:left w:val="none" w:sz="0" w:space="0" w:color="auto"/>
                <w:bottom w:val="none" w:sz="0" w:space="0" w:color="auto"/>
                <w:right w:val="none" w:sz="0" w:space="0" w:color="auto"/>
              </w:divBdr>
            </w:div>
            <w:div w:id="799541091">
              <w:marLeft w:val="0"/>
              <w:marRight w:val="0"/>
              <w:marTop w:val="0"/>
              <w:marBottom w:val="0"/>
              <w:divBdr>
                <w:top w:val="none" w:sz="0" w:space="0" w:color="auto"/>
                <w:left w:val="none" w:sz="0" w:space="0" w:color="auto"/>
                <w:bottom w:val="none" w:sz="0" w:space="0" w:color="auto"/>
                <w:right w:val="none" w:sz="0" w:space="0" w:color="auto"/>
              </w:divBdr>
            </w:div>
            <w:div w:id="1640768961">
              <w:marLeft w:val="0"/>
              <w:marRight w:val="0"/>
              <w:marTop w:val="0"/>
              <w:marBottom w:val="0"/>
              <w:divBdr>
                <w:top w:val="none" w:sz="0" w:space="0" w:color="auto"/>
                <w:left w:val="none" w:sz="0" w:space="0" w:color="auto"/>
                <w:bottom w:val="none" w:sz="0" w:space="0" w:color="auto"/>
                <w:right w:val="none" w:sz="0" w:space="0" w:color="auto"/>
              </w:divBdr>
            </w:div>
            <w:div w:id="1653831652">
              <w:marLeft w:val="0"/>
              <w:marRight w:val="0"/>
              <w:marTop w:val="0"/>
              <w:marBottom w:val="0"/>
              <w:divBdr>
                <w:top w:val="none" w:sz="0" w:space="0" w:color="auto"/>
                <w:left w:val="none" w:sz="0" w:space="0" w:color="auto"/>
                <w:bottom w:val="none" w:sz="0" w:space="0" w:color="auto"/>
                <w:right w:val="none" w:sz="0" w:space="0" w:color="auto"/>
              </w:divBdr>
            </w:div>
            <w:div w:id="587349687">
              <w:marLeft w:val="0"/>
              <w:marRight w:val="0"/>
              <w:marTop w:val="0"/>
              <w:marBottom w:val="0"/>
              <w:divBdr>
                <w:top w:val="none" w:sz="0" w:space="0" w:color="auto"/>
                <w:left w:val="none" w:sz="0" w:space="0" w:color="auto"/>
                <w:bottom w:val="none" w:sz="0" w:space="0" w:color="auto"/>
                <w:right w:val="none" w:sz="0" w:space="0" w:color="auto"/>
              </w:divBdr>
            </w:div>
            <w:div w:id="407533808">
              <w:marLeft w:val="0"/>
              <w:marRight w:val="0"/>
              <w:marTop w:val="0"/>
              <w:marBottom w:val="0"/>
              <w:divBdr>
                <w:top w:val="none" w:sz="0" w:space="0" w:color="auto"/>
                <w:left w:val="none" w:sz="0" w:space="0" w:color="auto"/>
                <w:bottom w:val="none" w:sz="0" w:space="0" w:color="auto"/>
                <w:right w:val="none" w:sz="0" w:space="0" w:color="auto"/>
              </w:divBdr>
            </w:div>
            <w:div w:id="819150232">
              <w:marLeft w:val="0"/>
              <w:marRight w:val="0"/>
              <w:marTop w:val="0"/>
              <w:marBottom w:val="0"/>
              <w:divBdr>
                <w:top w:val="none" w:sz="0" w:space="0" w:color="auto"/>
                <w:left w:val="none" w:sz="0" w:space="0" w:color="auto"/>
                <w:bottom w:val="none" w:sz="0" w:space="0" w:color="auto"/>
                <w:right w:val="none" w:sz="0" w:space="0" w:color="auto"/>
              </w:divBdr>
            </w:div>
            <w:div w:id="230846325">
              <w:marLeft w:val="0"/>
              <w:marRight w:val="0"/>
              <w:marTop w:val="0"/>
              <w:marBottom w:val="0"/>
              <w:divBdr>
                <w:top w:val="none" w:sz="0" w:space="0" w:color="auto"/>
                <w:left w:val="none" w:sz="0" w:space="0" w:color="auto"/>
                <w:bottom w:val="none" w:sz="0" w:space="0" w:color="auto"/>
                <w:right w:val="none" w:sz="0" w:space="0" w:color="auto"/>
              </w:divBdr>
            </w:div>
            <w:div w:id="1909879144">
              <w:marLeft w:val="0"/>
              <w:marRight w:val="0"/>
              <w:marTop w:val="0"/>
              <w:marBottom w:val="0"/>
              <w:divBdr>
                <w:top w:val="none" w:sz="0" w:space="0" w:color="auto"/>
                <w:left w:val="none" w:sz="0" w:space="0" w:color="auto"/>
                <w:bottom w:val="none" w:sz="0" w:space="0" w:color="auto"/>
                <w:right w:val="none" w:sz="0" w:space="0" w:color="auto"/>
              </w:divBdr>
            </w:div>
            <w:div w:id="1029717866">
              <w:marLeft w:val="0"/>
              <w:marRight w:val="0"/>
              <w:marTop w:val="0"/>
              <w:marBottom w:val="0"/>
              <w:divBdr>
                <w:top w:val="none" w:sz="0" w:space="0" w:color="auto"/>
                <w:left w:val="none" w:sz="0" w:space="0" w:color="auto"/>
                <w:bottom w:val="none" w:sz="0" w:space="0" w:color="auto"/>
                <w:right w:val="none" w:sz="0" w:space="0" w:color="auto"/>
              </w:divBdr>
            </w:div>
            <w:div w:id="1589581640">
              <w:marLeft w:val="0"/>
              <w:marRight w:val="0"/>
              <w:marTop w:val="0"/>
              <w:marBottom w:val="0"/>
              <w:divBdr>
                <w:top w:val="none" w:sz="0" w:space="0" w:color="auto"/>
                <w:left w:val="none" w:sz="0" w:space="0" w:color="auto"/>
                <w:bottom w:val="none" w:sz="0" w:space="0" w:color="auto"/>
                <w:right w:val="none" w:sz="0" w:space="0" w:color="auto"/>
              </w:divBdr>
            </w:div>
            <w:div w:id="840510308">
              <w:marLeft w:val="0"/>
              <w:marRight w:val="0"/>
              <w:marTop w:val="0"/>
              <w:marBottom w:val="0"/>
              <w:divBdr>
                <w:top w:val="none" w:sz="0" w:space="0" w:color="auto"/>
                <w:left w:val="none" w:sz="0" w:space="0" w:color="auto"/>
                <w:bottom w:val="none" w:sz="0" w:space="0" w:color="auto"/>
                <w:right w:val="none" w:sz="0" w:space="0" w:color="auto"/>
              </w:divBdr>
            </w:div>
            <w:div w:id="601302215">
              <w:marLeft w:val="0"/>
              <w:marRight w:val="0"/>
              <w:marTop w:val="0"/>
              <w:marBottom w:val="0"/>
              <w:divBdr>
                <w:top w:val="none" w:sz="0" w:space="0" w:color="auto"/>
                <w:left w:val="none" w:sz="0" w:space="0" w:color="auto"/>
                <w:bottom w:val="none" w:sz="0" w:space="0" w:color="auto"/>
                <w:right w:val="none" w:sz="0" w:space="0" w:color="auto"/>
              </w:divBdr>
            </w:div>
            <w:div w:id="95836376">
              <w:marLeft w:val="0"/>
              <w:marRight w:val="0"/>
              <w:marTop w:val="0"/>
              <w:marBottom w:val="0"/>
              <w:divBdr>
                <w:top w:val="none" w:sz="0" w:space="0" w:color="auto"/>
                <w:left w:val="none" w:sz="0" w:space="0" w:color="auto"/>
                <w:bottom w:val="none" w:sz="0" w:space="0" w:color="auto"/>
                <w:right w:val="none" w:sz="0" w:space="0" w:color="auto"/>
              </w:divBdr>
            </w:div>
            <w:div w:id="1959216776">
              <w:marLeft w:val="0"/>
              <w:marRight w:val="0"/>
              <w:marTop w:val="0"/>
              <w:marBottom w:val="0"/>
              <w:divBdr>
                <w:top w:val="none" w:sz="0" w:space="0" w:color="auto"/>
                <w:left w:val="none" w:sz="0" w:space="0" w:color="auto"/>
                <w:bottom w:val="none" w:sz="0" w:space="0" w:color="auto"/>
                <w:right w:val="none" w:sz="0" w:space="0" w:color="auto"/>
              </w:divBdr>
            </w:div>
            <w:div w:id="2020738338">
              <w:marLeft w:val="0"/>
              <w:marRight w:val="0"/>
              <w:marTop w:val="0"/>
              <w:marBottom w:val="0"/>
              <w:divBdr>
                <w:top w:val="none" w:sz="0" w:space="0" w:color="auto"/>
                <w:left w:val="none" w:sz="0" w:space="0" w:color="auto"/>
                <w:bottom w:val="none" w:sz="0" w:space="0" w:color="auto"/>
                <w:right w:val="none" w:sz="0" w:space="0" w:color="auto"/>
              </w:divBdr>
            </w:div>
            <w:div w:id="1799254550">
              <w:marLeft w:val="0"/>
              <w:marRight w:val="0"/>
              <w:marTop w:val="0"/>
              <w:marBottom w:val="0"/>
              <w:divBdr>
                <w:top w:val="none" w:sz="0" w:space="0" w:color="auto"/>
                <w:left w:val="none" w:sz="0" w:space="0" w:color="auto"/>
                <w:bottom w:val="none" w:sz="0" w:space="0" w:color="auto"/>
                <w:right w:val="none" w:sz="0" w:space="0" w:color="auto"/>
              </w:divBdr>
            </w:div>
            <w:div w:id="1810783337">
              <w:marLeft w:val="0"/>
              <w:marRight w:val="0"/>
              <w:marTop w:val="0"/>
              <w:marBottom w:val="0"/>
              <w:divBdr>
                <w:top w:val="none" w:sz="0" w:space="0" w:color="auto"/>
                <w:left w:val="none" w:sz="0" w:space="0" w:color="auto"/>
                <w:bottom w:val="none" w:sz="0" w:space="0" w:color="auto"/>
                <w:right w:val="none" w:sz="0" w:space="0" w:color="auto"/>
              </w:divBdr>
            </w:div>
            <w:div w:id="1495687289">
              <w:marLeft w:val="0"/>
              <w:marRight w:val="0"/>
              <w:marTop w:val="0"/>
              <w:marBottom w:val="0"/>
              <w:divBdr>
                <w:top w:val="none" w:sz="0" w:space="0" w:color="auto"/>
                <w:left w:val="none" w:sz="0" w:space="0" w:color="auto"/>
                <w:bottom w:val="none" w:sz="0" w:space="0" w:color="auto"/>
                <w:right w:val="none" w:sz="0" w:space="0" w:color="auto"/>
              </w:divBdr>
            </w:div>
            <w:div w:id="616641899">
              <w:marLeft w:val="0"/>
              <w:marRight w:val="0"/>
              <w:marTop w:val="0"/>
              <w:marBottom w:val="0"/>
              <w:divBdr>
                <w:top w:val="none" w:sz="0" w:space="0" w:color="auto"/>
                <w:left w:val="none" w:sz="0" w:space="0" w:color="auto"/>
                <w:bottom w:val="none" w:sz="0" w:space="0" w:color="auto"/>
                <w:right w:val="none" w:sz="0" w:space="0" w:color="auto"/>
              </w:divBdr>
            </w:div>
            <w:div w:id="1714379550">
              <w:marLeft w:val="0"/>
              <w:marRight w:val="0"/>
              <w:marTop w:val="0"/>
              <w:marBottom w:val="0"/>
              <w:divBdr>
                <w:top w:val="none" w:sz="0" w:space="0" w:color="auto"/>
                <w:left w:val="none" w:sz="0" w:space="0" w:color="auto"/>
                <w:bottom w:val="none" w:sz="0" w:space="0" w:color="auto"/>
                <w:right w:val="none" w:sz="0" w:space="0" w:color="auto"/>
              </w:divBdr>
            </w:div>
            <w:div w:id="920020662">
              <w:marLeft w:val="0"/>
              <w:marRight w:val="0"/>
              <w:marTop w:val="0"/>
              <w:marBottom w:val="0"/>
              <w:divBdr>
                <w:top w:val="none" w:sz="0" w:space="0" w:color="auto"/>
                <w:left w:val="none" w:sz="0" w:space="0" w:color="auto"/>
                <w:bottom w:val="none" w:sz="0" w:space="0" w:color="auto"/>
                <w:right w:val="none" w:sz="0" w:space="0" w:color="auto"/>
              </w:divBdr>
            </w:div>
            <w:div w:id="1989548181">
              <w:marLeft w:val="0"/>
              <w:marRight w:val="0"/>
              <w:marTop w:val="0"/>
              <w:marBottom w:val="0"/>
              <w:divBdr>
                <w:top w:val="none" w:sz="0" w:space="0" w:color="auto"/>
                <w:left w:val="none" w:sz="0" w:space="0" w:color="auto"/>
                <w:bottom w:val="none" w:sz="0" w:space="0" w:color="auto"/>
                <w:right w:val="none" w:sz="0" w:space="0" w:color="auto"/>
              </w:divBdr>
            </w:div>
            <w:div w:id="516584845">
              <w:marLeft w:val="0"/>
              <w:marRight w:val="0"/>
              <w:marTop w:val="0"/>
              <w:marBottom w:val="0"/>
              <w:divBdr>
                <w:top w:val="none" w:sz="0" w:space="0" w:color="auto"/>
                <w:left w:val="none" w:sz="0" w:space="0" w:color="auto"/>
                <w:bottom w:val="none" w:sz="0" w:space="0" w:color="auto"/>
                <w:right w:val="none" w:sz="0" w:space="0" w:color="auto"/>
              </w:divBdr>
            </w:div>
            <w:div w:id="983512724">
              <w:marLeft w:val="0"/>
              <w:marRight w:val="0"/>
              <w:marTop w:val="0"/>
              <w:marBottom w:val="0"/>
              <w:divBdr>
                <w:top w:val="none" w:sz="0" w:space="0" w:color="auto"/>
                <w:left w:val="none" w:sz="0" w:space="0" w:color="auto"/>
                <w:bottom w:val="none" w:sz="0" w:space="0" w:color="auto"/>
                <w:right w:val="none" w:sz="0" w:space="0" w:color="auto"/>
              </w:divBdr>
            </w:div>
            <w:div w:id="1657342845">
              <w:marLeft w:val="0"/>
              <w:marRight w:val="0"/>
              <w:marTop w:val="0"/>
              <w:marBottom w:val="0"/>
              <w:divBdr>
                <w:top w:val="none" w:sz="0" w:space="0" w:color="auto"/>
                <w:left w:val="none" w:sz="0" w:space="0" w:color="auto"/>
                <w:bottom w:val="none" w:sz="0" w:space="0" w:color="auto"/>
                <w:right w:val="none" w:sz="0" w:space="0" w:color="auto"/>
              </w:divBdr>
            </w:div>
            <w:div w:id="932905142">
              <w:marLeft w:val="0"/>
              <w:marRight w:val="0"/>
              <w:marTop w:val="0"/>
              <w:marBottom w:val="0"/>
              <w:divBdr>
                <w:top w:val="none" w:sz="0" w:space="0" w:color="auto"/>
                <w:left w:val="none" w:sz="0" w:space="0" w:color="auto"/>
                <w:bottom w:val="none" w:sz="0" w:space="0" w:color="auto"/>
                <w:right w:val="none" w:sz="0" w:space="0" w:color="auto"/>
              </w:divBdr>
            </w:div>
            <w:div w:id="1530219437">
              <w:marLeft w:val="0"/>
              <w:marRight w:val="0"/>
              <w:marTop w:val="0"/>
              <w:marBottom w:val="0"/>
              <w:divBdr>
                <w:top w:val="none" w:sz="0" w:space="0" w:color="auto"/>
                <w:left w:val="none" w:sz="0" w:space="0" w:color="auto"/>
                <w:bottom w:val="none" w:sz="0" w:space="0" w:color="auto"/>
                <w:right w:val="none" w:sz="0" w:space="0" w:color="auto"/>
              </w:divBdr>
            </w:div>
            <w:div w:id="983849940">
              <w:marLeft w:val="0"/>
              <w:marRight w:val="0"/>
              <w:marTop w:val="0"/>
              <w:marBottom w:val="0"/>
              <w:divBdr>
                <w:top w:val="none" w:sz="0" w:space="0" w:color="auto"/>
                <w:left w:val="none" w:sz="0" w:space="0" w:color="auto"/>
                <w:bottom w:val="none" w:sz="0" w:space="0" w:color="auto"/>
                <w:right w:val="none" w:sz="0" w:space="0" w:color="auto"/>
              </w:divBdr>
            </w:div>
            <w:div w:id="77867223">
              <w:marLeft w:val="0"/>
              <w:marRight w:val="0"/>
              <w:marTop w:val="0"/>
              <w:marBottom w:val="0"/>
              <w:divBdr>
                <w:top w:val="none" w:sz="0" w:space="0" w:color="auto"/>
                <w:left w:val="none" w:sz="0" w:space="0" w:color="auto"/>
                <w:bottom w:val="none" w:sz="0" w:space="0" w:color="auto"/>
                <w:right w:val="none" w:sz="0" w:space="0" w:color="auto"/>
              </w:divBdr>
            </w:div>
            <w:div w:id="1150513204">
              <w:marLeft w:val="0"/>
              <w:marRight w:val="0"/>
              <w:marTop w:val="0"/>
              <w:marBottom w:val="0"/>
              <w:divBdr>
                <w:top w:val="none" w:sz="0" w:space="0" w:color="auto"/>
                <w:left w:val="none" w:sz="0" w:space="0" w:color="auto"/>
                <w:bottom w:val="none" w:sz="0" w:space="0" w:color="auto"/>
                <w:right w:val="none" w:sz="0" w:space="0" w:color="auto"/>
              </w:divBdr>
            </w:div>
            <w:div w:id="325137709">
              <w:marLeft w:val="0"/>
              <w:marRight w:val="0"/>
              <w:marTop w:val="0"/>
              <w:marBottom w:val="0"/>
              <w:divBdr>
                <w:top w:val="none" w:sz="0" w:space="0" w:color="auto"/>
                <w:left w:val="none" w:sz="0" w:space="0" w:color="auto"/>
                <w:bottom w:val="none" w:sz="0" w:space="0" w:color="auto"/>
                <w:right w:val="none" w:sz="0" w:space="0" w:color="auto"/>
              </w:divBdr>
            </w:div>
            <w:div w:id="591863971">
              <w:marLeft w:val="0"/>
              <w:marRight w:val="0"/>
              <w:marTop w:val="0"/>
              <w:marBottom w:val="0"/>
              <w:divBdr>
                <w:top w:val="none" w:sz="0" w:space="0" w:color="auto"/>
                <w:left w:val="none" w:sz="0" w:space="0" w:color="auto"/>
                <w:bottom w:val="none" w:sz="0" w:space="0" w:color="auto"/>
                <w:right w:val="none" w:sz="0" w:space="0" w:color="auto"/>
              </w:divBdr>
            </w:div>
            <w:div w:id="595215010">
              <w:marLeft w:val="0"/>
              <w:marRight w:val="0"/>
              <w:marTop w:val="0"/>
              <w:marBottom w:val="0"/>
              <w:divBdr>
                <w:top w:val="none" w:sz="0" w:space="0" w:color="auto"/>
                <w:left w:val="none" w:sz="0" w:space="0" w:color="auto"/>
                <w:bottom w:val="none" w:sz="0" w:space="0" w:color="auto"/>
                <w:right w:val="none" w:sz="0" w:space="0" w:color="auto"/>
              </w:divBdr>
            </w:div>
            <w:div w:id="1539734957">
              <w:marLeft w:val="0"/>
              <w:marRight w:val="0"/>
              <w:marTop w:val="0"/>
              <w:marBottom w:val="0"/>
              <w:divBdr>
                <w:top w:val="none" w:sz="0" w:space="0" w:color="auto"/>
                <w:left w:val="none" w:sz="0" w:space="0" w:color="auto"/>
                <w:bottom w:val="none" w:sz="0" w:space="0" w:color="auto"/>
                <w:right w:val="none" w:sz="0" w:space="0" w:color="auto"/>
              </w:divBdr>
            </w:div>
            <w:div w:id="171191001">
              <w:marLeft w:val="0"/>
              <w:marRight w:val="0"/>
              <w:marTop w:val="0"/>
              <w:marBottom w:val="0"/>
              <w:divBdr>
                <w:top w:val="none" w:sz="0" w:space="0" w:color="auto"/>
                <w:left w:val="none" w:sz="0" w:space="0" w:color="auto"/>
                <w:bottom w:val="none" w:sz="0" w:space="0" w:color="auto"/>
                <w:right w:val="none" w:sz="0" w:space="0" w:color="auto"/>
              </w:divBdr>
            </w:div>
            <w:div w:id="1430005609">
              <w:marLeft w:val="0"/>
              <w:marRight w:val="0"/>
              <w:marTop w:val="0"/>
              <w:marBottom w:val="0"/>
              <w:divBdr>
                <w:top w:val="none" w:sz="0" w:space="0" w:color="auto"/>
                <w:left w:val="none" w:sz="0" w:space="0" w:color="auto"/>
                <w:bottom w:val="none" w:sz="0" w:space="0" w:color="auto"/>
                <w:right w:val="none" w:sz="0" w:space="0" w:color="auto"/>
              </w:divBdr>
            </w:div>
            <w:div w:id="1837265847">
              <w:marLeft w:val="0"/>
              <w:marRight w:val="0"/>
              <w:marTop w:val="0"/>
              <w:marBottom w:val="0"/>
              <w:divBdr>
                <w:top w:val="none" w:sz="0" w:space="0" w:color="auto"/>
                <w:left w:val="none" w:sz="0" w:space="0" w:color="auto"/>
                <w:bottom w:val="none" w:sz="0" w:space="0" w:color="auto"/>
                <w:right w:val="none" w:sz="0" w:space="0" w:color="auto"/>
              </w:divBdr>
            </w:div>
            <w:div w:id="1497653674">
              <w:marLeft w:val="0"/>
              <w:marRight w:val="0"/>
              <w:marTop w:val="0"/>
              <w:marBottom w:val="0"/>
              <w:divBdr>
                <w:top w:val="none" w:sz="0" w:space="0" w:color="auto"/>
                <w:left w:val="none" w:sz="0" w:space="0" w:color="auto"/>
                <w:bottom w:val="none" w:sz="0" w:space="0" w:color="auto"/>
                <w:right w:val="none" w:sz="0" w:space="0" w:color="auto"/>
              </w:divBdr>
            </w:div>
            <w:div w:id="1473911269">
              <w:marLeft w:val="0"/>
              <w:marRight w:val="0"/>
              <w:marTop w:val="0"/>
              <w:marBottom w:val="0"/>
              <w:divBdr>
                <w:top w:val="none" w:sz="0" w:space="0" w:color="auto"/>
                <w:left w:val="none" w:sz="0" w:space="0" w:color="auto"/>
                <w:bottom w:val="none" w:sz="0" w:space="0" w:color="auto"/>
                <w:right w:val="none" w:sz="0" w:space="0" w:color="auto"/>
              </w:divBdr>
            </w:div>
            <w:div w:id="1894391240">
              <w:marLeft w:val="0"/>
              <w:marRight w:val="0"/>
              <w:marTop w:val="0"/>
              <w:marBottom w:val="0"/>
              <w:divBdr>
                <w:top w:val="none" w:sz="0" w:space="0" w:color="auto"/>
                <w:left w:val="none" w:sz="0" w:space="0" w:color="auto"/>
                <w:bottom w:val="none" w:sz="0" w:space="0" w:color="auto"/>
                <w:right w:val="none" w:sz="0" w:space="0" w:color="auto"/>
              </w:divBdr>
            </w:div>
            <w:div w:id="283004266">
              <w:marLeft w:val="0"/>
              <w:marRight w:val="0"/>
              <w:marTop w:val="0"/>
              <w:marBottom w:val="0"/>
              <w:divBdr>
                <w:top w:val="none" w:sz="0" w:space="0" w:color="auto"/>
                <w:left w:val="none" w:sz="0" w:space="0" w:color="auto"/>
                <w:bottom w:val="none" w:sz="0" w:space="0" w:color="auto"/>
                <w:right w:val="none" w:sz="0" w:space="0" w:color="auto"/>
              </w:divBdr>
            </w:div>
            <w:div w:id="1839610476">
              <w:marLeft w:val="0"/>
              <w:marRight w:val="0"/>
              <w:marTop w:val="0"/>
              <w:marBottom w:val="0"/>
              <w:divBdr>
                <w:top w:val="none" w:sz="0" w:space="0" w:color="auto"/>
                <w:left w:val="none" w:sz="0" w:space="0" w:color="auto"/>
                <w:bottom w:val="none" w:sz="0" w:space="0" w:color="auto"/>
                <w:right w:val="none" w:sz="0" w:space="0" w:color="auto"/>
              </w:divBdr>
            </w:div>
            <w:div w:id="1320185530">
              <w:marLeft w:val="0"/>
              <w:marRight w:val="0"/>
              <w:marTop w:val="0"/>
              <w:marBottom w:val="0"/>
              <w:divBdr>
                <w:top w:val="none" w:sz="0" w:space="0" w:color="auto"/>
                <w:left w:val="none" w:sz="0" w:space="0" w:color="auto"/>
                <w:bottom w:val="none" w:sz="0" w:space="0" w:color="auto"/>
                <w:right w:val="none" w:sz="0" w:space="0" w:color="auto"/>
              </w:divBdr>
            </w:div>
            <w:div w:id="1866602227">
              <w:marLeft w:val="0"/>
              <w:marRight w:val="0"/>
              <w:marTop w:val="0"/>
              <w:marBottom w:val="0"/>
              <w:divBdr>
                <w:top w:val="none" w:sz="0" w:space="0" w:color="auto"/>
                <w:left w:val="none" w:sz="0" w:space="0" w:color="auto"/>
                <w:bottom w:val="none" w:sz="0" w:space="0" w:color="auto"/>
                <w:right w:val="none" w:sz="0" w:space="0" w:color="auto"/>
              </w:divBdr>
            </w:div>
            <w:div w:id="142507648">
              <w:marLeft w:val="0"/>
              <w:marRight w:val="0"/>
              <w:marTop w:val="0"/>
              <w:marBottom w:val="0"/>
              <w:divBdr>
                <w:top w:val="none" w:sz="0" w:space="0" w:color="auto"/>
                <w:left w:val="none" w:sz="0" w:space="0" w:color="auto"/>
                <w:bottom w:val="none" w:sz="0" w:space="0" w:color="auto"/>
                <w:right w:val="none" w:sz="0" w:space="0" w:color="auto"/>
              </w:divBdr>
            </w:div>
            <w:div w:id="866988350">
              <w:marLeft w:val="0"/>
              <w:marRight w:val="0"/>
              <w:marTop w:val="0"/>
              <w:marBottom w:val="0"/>
              <w:divBdr>
                <w:top w:val="none" w:sz="0" w:space="0" w:color="auto"/>
                <w:left w:val="none" w:sz="0" w:space="0" w:color="auto"/>
                <w:bottom w:val="none" w:sz="0" w:space="0" w:color="auto"/>
                <w:right w:val="none" w:sz="0" w:space="0" w:color="auto"/>
              </w:divBdr>
            </w:div>
            <w:div w:id="889193585">
              <w:marLeft w:val="0"/>
              <w:marRight w:val="0"/>
              <w:marTop w:val="0"/>
              <w:marBottom w:val="0"/>
              <w:divBdr>
                <w:top w:val="none" w:sz="0" w:space="0" w:color="auto"/>
                <w:left w:val="none" w:sz="0" w:space="0" w:color="auto"/>
                <w:bottom w:val="none" w:sz="0" w:space="0" w:color="auto"/>
                <w:right w:val="none" w:sz="0" w:space="0" w:color="auto"/>
              </w:divBdr>
            </w:div>
            <w:div w:id="1521973589">
              <w:marLeft w:val="0"/>
              <w:marRight w:val="0"/>
              <w:marTop w:val="0"/>
              <w:marBottom w:val="0"/>
              <w:divBdr>
                <w:top w:val="none" w:sz="0" w:space="0" w:color="auto"/>
                <w:left w:val="none" w:sz="0" w:space="0" w:color="auto"/>
                <w:bottom w:val="none" w:sz="0" w:space="0" w:color="auto"/>
                <w:right w:val="none" w:sz="0" w:space="0" w:color="auto"/>
              </w:divBdr>
            </w:div>
            <w:div w:id="1553808666">
              <w:marLeft w:val="0"/>
              <w:marRight w:val="0"/>
              <w:marTop w:val="0"/>
              <w:marBottom w:val="0"/>
              <w:divBdr>
                <w:top w:val="none" w:sz="0" w:space="0" w:color="auto"/>
                <w:left w:val="none" w:sz="0" w:space="0" w:color="auto"/>
                <w:bottom w:val="none" w:sz="0" w:space="0" w:color="auto"/>
                <w:right w:val="none" w:sz="0" w:space="0" w:color="auto"/>
              </w:divBdr>
            </w:div>
            <w:div w:id="858349030">
              <w:marLeft w:val="0"/>
              <w:marRight w:val="0"/>
              <w:marTop w:val="0"/>
              <w:marBottom w:val="0"/>
              <w:divBdr>
                <w:top w:val="none" w:sz="0" w:space="0" w:color="auto"/>
                <w:left w:val="none" w:sz="0" w:space="0" w:color="auto"/>
                <w:bottom w:val="none" w:sz="0" w:space="0" w:color="auto"/>
                <w:right w:val="none" w:sz="0" w:space="0" w:color="auto"/>
              </w:divBdr>
            </w:div>
            <w:div w:id="1918251227">
              <w:marLeft w:val="0"/>
              <w:marRight w:val="0"/>
              <w:marTop w:val="0"/>
              <w:marBottom w:val="0"/>
              <w:divBdr>
                <w:top w:val="none" w:sz="0" w:space="0" w:color="auto"/>
                <w:left w:val="none" w:sz="0" w:space="0" w:color="auto"/>
                <w:bottom w:val="none" w:sz="0" w:space="0" w:color="auto"/>
                <w:right w:val="none" w:sz="0" w:space="0" w:color="auto"/>
              </w:divBdr>
            </w:div>
            <w:div w:id="1332638940">
              <w:marLeft w:val="0"/>
              <w:marRight w:val="0"/>
              <w:marTop w:val="0"/>
              <w:marBottom w:val="0"/>
              <w:divBdr>
                <w:top w:val="none" w:sz="0" w:space="0" w:color="auto"/>
                <w:left w:val="none" w:sz="0" w:space="0" w:color="auto"/>
                <w:bottom w:val="none" w:sz="0" w:space="0" w:color="auto"/>
                <w:right w:val="none" w:sz="0" w:space="0" w:color="auto"/>
              </w:divBdr>
            </w:div>
            <w:div w:id="1368409732">
              <w:marLeft w:val="0"/>
              <w:marRight w:val="0"/>
              <w:marTop w:val="0"/>
              <w:marBottom w:val="0"/>
              <w:divBdr>
                <w:top w:val="none" w:sz="0" w:space="0" w:color="auto"/>
                <w:left w:val="none" w:sz="0" w:space="0" w:color="auto"/>
                <w:bottom w:val="none" w:sz="0" w:space="0" w:color="auto"/>
                <w:right w:val="none" w:sz="0" w:space="0" w:color="auto"/>
              </w:divBdr>
            </w:div>
            <w:div w:id="1434010191">
              <w:marLeft w:val="0"/>
              <w:marRight w:val="0"/>
              <w:marTop w:val="0"/>
              <w:marBottom w:val="0"/>
              <w:divBdr>
                <w:top w:val="none" w:sz="0" w:space="0" w:color="auto"/>
                <w:left w:val="none" w:sz="0" w:space="0" w:color="auto"/>
                <w:bottom w:val="none" w:sz="0" w:space="0" w:color="auto"/>
                <w:right w:val="none" w:sz="0" w:space="0" w:color="auto"/>
              </w:divBdr>
            </w:div>
            <w:div w:id="1689260634">
              <w:marLeft w:val="0"/>
              <w:marRight w:val="0"/>
              <w:marTop w:val="0"/>
              <w:marBottom w:val="0"/>
              <w:divBdr>
                <w:top w:val="none" w:sz="0" w:space="0" w:color="auto"/>
                <w:left w:val="none" w:sz="0" w:space="0" w:color="auto"/>
                <w:bottom w:val="none" w:sz="0" w:space="0" w:color="auto"/>
                <w:right w:val="none" w:sz="0" w:space="0" w:color="auto"/>
              </w:divBdr>
            </w:div>
            <w:div w:id="119998613">
              <w:marLeft w:val="0"/>
              <w:marRight w:val="0"/>
              <w:marTop w:val="0"/>
              <w:marBottom w:val="0"/>
              <w:divBdr>
                <w:top w:val="none" w:sz="0" w:space="0" w:color="auto"/>
                <w:left w:val="none" w:sz="0" w:space="0" w:color="auto"/>
                <w:bottom w:val="none" w:sz="0" w:space="0" w:color="auto"/>
                <w:right w:val="none" w:sz="0" w:space="0" w:color="auto"/>
              </w:divBdr>
            </w:div>
            <w:div w:id="1203713297">
              <w:marLeft w:val="0"/>
              <w:marRight w:val="0"/>
              <w:marTop w:val="0"/>
              <w:marBottom w:val="0"/>
              <w:divBdr>
                <w:top w:val="none" w:sz="0" w:space="0" w:color="auto"/>
                <w:left w:val="none" w:sz="0" w:space="0" w:color="auto"/>
                <w:bottom w:val="none" w:sz="0" w:space="0" w:color="auto"/>
                <w:right w:val="none" w:sz="0" w:space="0" w:color="auto"/>
              </w:divBdr>
            </w:div>
            <w:div w:id="1428426151">
              <w:marLeft w:val="0"/>
              <w:marRight w:val="0"/>
              <w:marTop w:val="0"/>
              <w:marBottom w:val="0"/>
              <w:divBdr>
                <w:top w:val="none" w:sz="0" w:space="0" w:color="auto"/>
                <w:left w:val="none" w:sz="0" w:space="0" w:color="auto"/>
                <w:bottom w:val="none" w:sz="0" w:space="0" w:color="auto"/>
                <w:right w:val="none" w:sz="0" w:space="0" w:color="auto"/>
              </w:divBdr>
            </w:div>
            <w:div w:id="1005783922">
              <w:marLeft w:val="0"/>
              <w:marRight w:val="0"/>
              <w:marTop w:val="0"/>
              <w:marBottom w:val="0"/>
              <w:divBdr>
                <w:top w:val="none" w:sz="0" w:space="0" w:color="auto"/>
                <w:left w:val="none" w:sz="0" w:space="0" w:color="auto"/>
                <w:bottom w:val="none" w:sz="0" w:space="0" w:color="auto"/>
                <w:right w:val="none" w:sz="0" w:space="0" w:color="auto"/>
              </w:divBdr>
            </w:div>
            <w:div w:id="386340511">
              <w:marLeft w:val="0"/>
              <w:marRight w:val="0"/>
              <w:marTop w:val="0"/>
              <w:marBottom w:val="0"/>
              <w:divBdr>
                <w:top w:val="none" w:sz="0" w:space="0" w:color="auto"/>
                <w:left w:val="none" w:sz="0" w:space="0" w:color="auto"/>
                <w:bottom w:val="none" w:sz="0" w:space="0" w:color="auto"/>
                <w:right w:val="none" w:sz="0" w:space="0" w:color="auto"/>
              </w:divBdr>
            </w:div>
            <w:div w:id="1448086944">
              <w:marLeft w:val="0"/>
              <w:marRight w:val="0"/>
              <w:marTop w:val="0"/>
              <w:marBottom w:val="0"/>
              <w:divBdr>
                <w:top w:val="none" w:sz="0" w:space="0" w:color="auto"/>
                <w:left w:val="none" w:sz="0" w:space="0" w:color="auto"/>
                <w:bottom w:val="none" w:sz="0" w:space="0" w:color="auto"/>
                <w:right w:val="none" w:sz="0" w:space="0" w:color="auto"/>
              </w:divBdr>
            </w:div>
            <w:div w:id="972639414">
              <w:marLeft w:val="0"/>
              <w:marRight w:val="0"/>
              <w:marTop w:val="0"/>
              <w:marBottom w:val="0"/>
              <w:divBdr>
                <w:top w:val="none" w:sz="0" w:space="0" w:color="auto"/>
                <w:left w:val="none" w:sz="0" w:space="0" w:color="auto"/>
                <w:bottom w:val="none" w:sz="0" w:space="0" w:color="auto"/>
                <w:right w:val="none" w:sz="0" w:space="0" w:color="auto"/>
              </w:divBdr>
            </w:div>
            <w:div w:id="2001418803">
              <w:marLeft w:val="0"/>
              <w:marRight w:val="0"/>
              <w:marTop w:val="0"/>
              <w:marBottom w:val="0"/>
              <w:divBdr>
                <w:top w:val="none" w:sz="0" w:space="0" w:color="auto"/>
                <w:left w:val="none" w:sz="0" w:space="0" w:color="auto"/>
                <w:bottom w:val="none" w:sz="0" w:space="0" w:color="auto"/>
                <w:right w:val="none" w:sz="0" w:space="0" w:color="auto"/>
              </w:divBdr>
            </w:div>
            <w:div w:id="1294362476">
              <w:marLeft w:val="0"/>
              <w:marRight w:val="0"/>
              <w:marTop w:val="0"/>
              <w:marBottom w:val="0"/>
              <w:divBdr>
                <w:top w:val="none" w:sz="0" w:space="0" w:color="auto"/>
                <w:left w:val="none" w:sz="0" w:space="0" w:color="auto"/>
                <w:bottom w:val="none" w:sz="0" w:space="0" w:color="auto"/>
                <w:right w:val="none" w:sz="0" w:space="0" w:color="auto"/>
              </w:divBdr>
            </w:div>
            <w:div w:id="978462739">
              <w:marLeft w:val="0"/>
              <w:marRight w:val="0"/>
              <w:marTop w:val="0"/>
              <w:marBottom w:val="0"/>
              <w:divBdr>
                <w:top w:val="none" w:sz="0" w:space="0" w:color="auto"/>
                <w:left w:val="none" w:sz="0" w:space="0" w:color="auto"/>
                <w:bottom w:val="none" w:sz="0" w:space="0" w:color="auto"/>
                <w:right w:val="none" w:sz="0" w:space="0" w:color="auto"/>
              </w:divBdr>
            </w:div>
            <w:div w:id="2137328742">
              <w:marLeft w:val="0"/>
              <w:marRight w:val="0"/>
              <w:marTop w:val="0"/>
              <w:marBottom w:val="0"/>
              <w:divBdr>
                <w:top w:val="none" w:sz="0" w:space="0" w:color="auto"/>
                <w:left w:val="none" w:sz="0" w:space="0" w:color="auto"/>
                <w:bottom w:val="none" w:sz="0" w:space="0" w:color="auto"/>
                <w:right w:val="none" w:sz="0" w:space="0" w:color="auto"/>
              </w:divBdr>
            </w:div>
            <w:div w:id="623004136">
              <w:marLeft w:val="0"/>
              <w:marRight w:val="0"/>
              <w:marTop w:val="0"/>
              <w:marBottom w:val="0"/>
              <w:divBdr>
                <w:top w:val="none" w:sz="0" w:space="0" w:color="auto"/>
                <w:left w:val="none" w:sz="0" w:space="0" w:color="auto"/>
                <w:bottom w:val="none" w:sz="0" w:space="0" w:color="auto"/>
                <w:right w:val="none" w:sz="0" w:space="0" w:color="auto"/>
              </w:divBdr>
            </w:div>
            <w:div w:id="1633825138">
              <w:marLeft w:val="0"/>
              <w:marRight w:val="0"/>
              <w:marTop w:val="0"/>
              <w:marBottom w:val="0"/>
              <w:divBdr>
                <w:top w:val="none" w:sz="0" w:space="0" w:color="auto"/>
                <w:left w:val="none" w:sz="0" w:space="0" w:color="auto"/>
                <w:bottom w:val="none" w:sz="0" w:space="0" w:color="auto"/>
                <w:right w:val="none" w:sz="0" w:space="0" w:color="auto"/>
              </w:divBdr>
            </w:div>
            <w:div w:id="1853298125">
              <w:marLeft w:val="0"/>
              <w:marRight w:val="0"/>
              <w:marTop w:val="0"/>
              <w:marBottom w:val="0"/>
              <w:divBdr>
                <w:top w:val="none" w:sz="0" w:space="0" w:color="auto"/>
                <w:left w:val="none" w:sz="0" w:space="0" w:color="auto"/>
                <w:bottom w:val="none" w:sz="0" w:space="0" w:color="auto"/>
                <w:right w:val="none" w:sz="0" w:space="0" w:color="auto"/>
              </w:divBdr>
            </w:div>
            <w:div w:id="1824198912">
              <w:marLeft w:val="0"/>
              <w:marRight w:val="0"/>
              <w:marTop w:val="0"/>
              <w:marBottom w:val="0"/>
              <w:divBdr>
                <w:top w:val="none" w:sz="0" w:space="0" w:color="auto"/>
                <w:left w:val="none" w:sz="0" w:space="0" w:color="auto"/>
                <w:bottom w:val="none" w:sz="0" w:space="0" w:color="auto"/>
                <w:right w:val="none" w:sz="0" w:space="0" w:color="auto"/>
              </w:divBdr>
            </w:div>
            <w:div w:id="972826485">
              <w:marLeft w:val="0"/>
              <w:marRight w:val="0"/>
              <w:marTop w:val="0"/>
              <w:marBottom w:val="0"/>
              <w:divBdr>
                <w:top w:val="none" w:sz="0" w:space="0" w:color="auto"/>
                <w:left w:val="none" w:sz="0" w:space="0" w:color="auto"/>
                <w:bottom w:val="none" w:sz="0" w:space="0" w:color="auto"/>
                <w:right w:val="none" w:sz="0" w:space="0" w:color="auto"/>
              </w:divBdr>
            </w:div>
            <w:div w:id="1014528340">
              <w:marLeft w:val="0"/>
              <w:marRight w:val="0"/>
              <w:marTop w:val="0"/>
              <w:marBottom w:val="0"/>
              <w:divBdr>
                <w:top w:val="none" w:sz="0" w:space="0" w:color="auto"/>
                <w:left w:val="none" w:sz="0" w:space="0" w:color="auto"/>
                <w:bottom w:val="none" w:sz="0" w:space="0" w:color="auto"/>
                <w:right w:val="none" w:sz="0" w:space="0" w:color="auto"/>
              </w:divBdr>
            </w:div>
            <w:div w:id="776103525">
              <w:marLeft w:val="0"/>
              <w:marRight w:val="0"/>
              <w:marTop w:val="0"/>
              <w:marBottom w:val="0"/>
              <w:divBdr>
                <w:top w:val="none" w:sz="0" w:space="0" w:color="auto"/>
                <w:left w:val="none" w:sz="0" w:space="0" w:color="auto"/>
                <w:bottom w:val="none" w:sz="0" w:space="0" w:color="auto"/>
                <w:right w:val="none" w:sz="0" w:space="0" w:color="auto"/>
              </w:divBdr>
            </w:div>
            <w:div w:id="12110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8605">
      <w:bodyDiv w:val="1"/>
      <w:marLeft w:val="0"/>
      <w:marRight w:val="0"/>
      <w:marTop w:val="0"/>
      <w:marBottom w:val="0"/>
      <w:divBdr>
        <w:top w:val="none" w:sz="0" w:space="0" w:color="auto"/>
        <w:left w:val="none" w:sz="0" w:space="0" w:color="auto"/>
        <w:bottom w:val="none" w:sz="0" w:space="0" w:color="auto"/>
        <w:right w:val="none" w:sz="0" w:space="0" w:color="auto"/>
      </w:divBdr>
    </w:div>
    <w:div w:id="1743797397">
      <w:bodyDiv w:val="1"/>
      <w:marLeft w:val="0"/>
      <w:marRight w:val="0"/>
      <w:marTop w:val="0"/>
      <w:marBottom w:val="0"/>
      <w:divBdr>
        <w:top w:val="none" w:sz="0" w:space="0" w:color="auto"/>
        <w:left w:val="none" w:sz="0" w:space="0" w:color="auto"/>
        <w:bottom w:val="none" w:sz="0" w:space="0" w:color="auto"/>
        <w:right w:val="none" w:sz="0" w:space="0" w:color="auto"/>
      </w:divBdr>
    </w:div>
    <w:div w:id="1749232108">
      <w:bodyDiv w:val="1"/>
      <w:marLeft w:val="0"/>
      <w:marRight w:val="0"/>
      <w:marTop w:val="0"/>
      <w:marBottom w:val="0"/>
      <w:divBdr>
        <w:top w:val="none" w:sz="0" w:space="0" w:color="auto"/>
        <w:left w:val="none" w:sz="0" w:space="0" w:color="auto"/>
        <w:bottom w:val="none" w:sz="0" w:space="0" w:color="auto"/>
        <w:right w:val="none" w:sz="0" w:space="0" w:color="auto"/>
      </w:divBdr>
    </w:div>
    <w:div w:id="1769545124">
      <w:bodyDiv w:val="1"/>
      <w:marLeft w:val="0"/>
      <w:marRight w:val="0"/>
      <w:marTop w:val="0"/>
      <w:marBottom w:val="0"/>
      <w:divBdr>
        <w:top w:val="none" w:sz="0" w:space="0" w:color="auto"/>
        <w:left w:val="none" w:sz="0" w:space="0" w:color="auto"/>
        <w:bottom w:val="none" w:sz="0" w:space="0" w:color="auto"/>
        <w:right w:val="none" w:sz="0" w:space="0" w:color="auto"/>
      </w:divBdr>
    </w:div>
    <w:div w:id="1780180627">
      <w:bodyDiv w:val="1"/>
      <w:marLeft w:val="0"/>
      <w:marRight w:val="0"/>
      <w:marTop w:val="0"/>
      <w:marBottom w:val="0"/>
      <w:divBdr>
        <w:top w:val="none" w:sz="0" w:space="0" w:color="auto"/>
        <w:left w:val="none" w:sz="0" w:space="0" w:color="auto"/>
        <w:bottom w:val="none" w:sz="0" w:space="0" w:color="auto"/>
        <w:right w:val="none" w:sz="0" w:space="0" w:color="auto"/>
      </w:divBdr>
    </w:div>
    <w:div w:id="1780635904">
      <w:bodyDiv w:val="1"/>
      <w:marLeft w:val="0"/>
      <w:marRight w:val="0"/>
      <w:marTop w:val="0"/>
      <w:marBottom w:val="0"/>
      <w:divBdr>
        <w:top w:val="none" w:sz="0" w:space="0" w:color="auto"/>
        <w:left w:val="none" w:sz="0" w:space="0" w:color="auto"/>
        <w:bottom w:val="none" w:sz="0" w:space="0" w:color="auto"/>
        <w:right w:val="none" w:sz="0" w:space="0" w:color="auto"/>
      </w:divBdr>
    </w:div>
    <w:div w:id="1783383438">
      <w:bodyDiv w:val="1"/>
      <w:marLeft w:val="0"/>
      <w:marRight w:val="0"/>
      <w:marTop w:val="0"/>
      <w:marBottom w:val="0"/>
      <w:divBdr>
        <w:top w:val="none" w:sz="0" w:space="0" w:color="auto"/>
        <w:left w:val="none" w:sz="0" w:space="0" w:color="auto"/>
        <w:bottom w:val="none" w:sz="0" w:space="0" w:color="auto"/>
        <w:right w:val="none" w:sz="0" w:space="0" w:color="auto"/>
      </w:divBdr>
    </w:div>
    <w:div w:id="1804690072">
      <w:bodyDiv w:val="1"/>
      <w:marLeft w:val="0"/>
      <w:marRight w:val="0"/>
      <w:marTop w:val="0"/>
      <w:marBottom w:val="0"/>
      <w:divBdr>
        <w:top w:val="none" w:sz="0" w:space="0" w:color="auto"/>
        <w:left w:val="none" w:sz="0" w:space="0" w:color="auto"/>
        <w:bottom w:val="none" w:sz="0" w:space="0" w:color="auto"/>
        <w:right w:val="none" w:sz="0" w:space="0" w:color="auto"/>
      </w:divBdr>
    </w:div>
    <w:div w:id="1807312664">
      <w:bodyDiv w:val="1"/>
      <w:marLeft w:val="0"/>
      <w:marRight w:val="0"/>
      <w:marTop w:val="0"/>
      <w:marBottom w:val="0"/>
      <w:divBdr>
        <w:top w:val="none" w:sz="0" w:space="0" w:color="auto"/>
        <w:left w:val="none" w:sz="0" w:space="0" w:color="auto"/>
        <w:bottom w:val="none" w:sz="0" w:space="0" w:color="auto"/>
        <w:right w:val="none" w:sz="0" w:space="0" w:color="auto"/>
      </w:divBdr>
    </w:div>
    <w:div w:id="1816800280">
      <w:bodyDiv w:val="1"/>
      <w:marLeft w:val="0"/>
      <w:marRight w:val="0"/>
      <w:marTop w:val="0"/>
      <w:marBottom w:val="0"/>
      <w:divBdr>
        <w:top w:val="none" w:sz="0" w:space="0" w:color="auto"/>
        <w:left w:val="none" w:sz="0" w:space="0" w:color="auto"/>
        <w:bottom w:val="none" w:sz="0" w:space="0" w:color="auto"/>
        <w:right w:val="none" w:sz="0" w:space="0" w:color="auto"/>
      </w:divBdr>
    </w:div>
    <w:div w:id="1817645458">
      <w:bodyDiv w:val="1"/>
      <w:marLeft w:val="0"/>
      <w:marRight w:val="0"/>
      <w:marTop w:val="0"/>
      <w:marBottom w:val="0"/>
      <w:divBdr>
        <w:top w:val="none" w:sz="0" w:space="0" w:color="auto"/>
        <w:left w:val="none" w:sz="0" w:space="0" w:color="auto"/>
        <w:bottom w:val="none" w:sz="0" w:space="0" w:color="auto"/>
        <w:right w:val="none" w:sz="0" w:space="0" w:color="auto"/>
      </w:divBdr>
    </w:div>
    <w:div w:id="1831405799">
      <w:bodyDiv w:val="1"/>
      <w:marLeft w:val="0"/>
      <w:marRight w:val="0"/>
      <w:marTop w:val="0"/>
      <w:marBottom w:val="0"/>
      <w:divBdr>
        <w:top w:val="none" w:sz="0" w:space="0" w:color="auto"/>
        <w:left w:val="none" w:sz="0" w:space="0" w:color="auto"/>
        <w:bottom w:val="none" w:sz="0" w:space="0" w:color="auto"/>
        <w:right w:val="none" w:sz="0" w:space="0" w:color="auto"/>
      </w:divBdr>
    </w:div>
    <w:div w:id="1861510607">
      <w:bodyDiv w:val="1"/>
      <w:marLeft w:val="0"/>
      <w:marRight w:val="0"/>
      <w:marTop w:val="0"/>
      <w:marBottom w:val="0"/>
      <w:divBdr>
        <w:top w:val="none" w:sz="0" w:space="0" w:color="auto"/>
        <w:left w:val="none" w:sz="0" w:space="0" w:color="auto"/>
        <w:bottom w:val="none" w:sz="0" w:space="0" w:color="auto"/>
        <w:right w:val="none" w:sz="0" w:space="0" w:color="auto"/>
      </w:divBdr>
      <w:divsChild>
        <w:div w:id="1354266138">
          <w:marLeft w:val="0"/>
          <w:marRight w:val="0"/>
          <w:marTop w:val="0"/>
          <w:marBottom w:val="0"/>
          <w:divBdr>
            <w:top w:val="none" w:sz="0" w:space="0" w:color="auto"/>
            <w:left w:val="none" w:sz="0" w:space="0" w:color="auto"/>
            <w:bottom w:val="none" w:sz="0" w:space="0" w:color="auto"/>
            <w:right w:val="none" w:sz="0" w:space="0" w:color="auto"/>
          </w:divBdr>
          <w:divsChild>
            <w:div w:id="965239470">
              <w:marLeft w:val="0"/>
              <w:marRight w:val="0"/>
              <w:marTop w:val="0"/>
              <w:marBottom w:val="0"/>
              <w:divBdr>
                <w:top w:val="none" w:sz="0" w:space="0" w:color="auto"/>
                <w:left w:val="none" w:sz="0" w:space="0" w:color="auto"/>
                <w:bottom w:val="none" w:sz="0" w:space="0" w:color="auto"/>
                <w:right w:val="none" w:sz="0" w:space="0" w:color="auto"/>
              </w:divBdr>
              <w:divsChild>
                <w:div w:id="414938809">
                  <w:marLeft w:val="0"/>
                  <w:marRight w:val="0"/>
                  <w:marTop w:val="0"/>
                  <w:marBottom w:val="0"/>
                  <w:divBdr>
                    <w:top w:val="none" w:sz="0" w:space="0" w:color="auto"/>
                    <w:left w:val="none" w:sz="0" w:space="0" w:color="auto"/>
                    <w:bottom w:val="none" w:sz="0" w:space="0" w:color="auto"/>
                    <w:right w:val="none" w:sz="0" w:space="0" w:color="auto"/>
                  </w:divBdr>
                  <w:divsChild>
                    <w:div w:id="1407530735">
                      <w:marLeft w:val="0"/>
                      <w:marRight w:val="0"/>
                      <w:marTop w:val="0"/>
                      <w:marBottom w:val="0"/>
                      <w:divBdr>
                        <w:top w:val="none" w:sz="0" w:space="0" w:color="auto"/>
                        <w:left w:val="none" w:sz="0" w:space="0" w:color="auto"/>
                        <w:bottom w:val="none" w:sz="0" w:space="0" w:color="auto"/>
                        <w:right w:val="none" w:sz="0" w:space="0" w:color="auto"/>
                      </w:divBdr>
                      <w:divsChild>
                        <w:div w:id="637422729">
                          <w:marLeft w:val="0"/>
                          <w:marRight w:val="0"/>
                          <w:marTop w:val="0"/>
                          <w:marBottom w:val="0"/>
                          <w:divBdr>
                            <w:top w:val="none" w:sz="0" w:space="0" w:color="auto"/>
                            <w:left w:val="none" w:sz="0" w:space="0" w:color="auto"/>
                            <w:bottom w:val="none" w:sz="0" w:space="0" w:color="auto"/>
                            <w:right w:val="none" w:sz="0" w:space="0" w:color="auto"/>
                          </w:divBdr>
                          <w:divsChild>
                            <w:div w:id="10147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596494">
      <w:bodyDiv w:val="1"/>
      <w:marLeft w:val="0"/>
      <w:marRight w:val="0"/>
      <w:marTop w:val="0"/>
      <w:marBottom w:val="0"/>
      <w:divBdr>
        <w:top w:val="none" w:sz="0" w:space="0" w:color="auto"/>
        <w:left w:val="none" w:sz="0" w:space="0" w:color="auto"/>
        <w:bottom w:val="none" w:sz="0" w:space="0" w:color="auto"/>
        <w:right w:val="none" w:sz="0" w:space="0" w:color="auto"/>
      </w:divBdr>
    </w:div>
    <w:div w:id="1880900207">
      <w:bodyDiv w:val="1"/>
      <w:marLeft w:val="0"/>
      <w:marRight w:val="0"/>
      <w:marTop w:val="0"/>
      <w:marBottom w:val="0"/>
      <w:divBdr>
        <w:top w:val="none" w:sz="0" w:space="0" w:color="auto"/>
        <w:left w:val="none" w:sz="0" w:space="0" w:color="auto"/>
        <w:bottom w:val="none" w:sz="0" w:space="0" w:color="auto"/>
        <w:right w:val="none" w:sz="0" w:space="0" w:color="auto"/>
      </w:divBdr>
    </w:div>
    <w:div w:id="1903785982">
      <w:bodyDiv w:val="1"/>
      <w:marLeft w:val="0"/>
      <w:marRight w:val="0"/>
      <w:marTop w:val="0"/>
      <w:marBottom w:val="0"/>
      <w:divBdr>
        <w:top w:val="none" w:sz="0" w:space="0" w:color="auto"/>
        <w:left w:val="none" w:sz="0" w:space="0" w:color="auto"/>
        <w:bottom w:val="none" w:sz="0" w:space="0" w:color="auto"/>
        <w:right w:val="none" w:sz="0" w:space="0" w:color="auto"/>
      </w:divBdr>
    </w:div>
    <w:div w:id="1925450829">
      <w:bodyDiv w:val="1"/>
      <w:marLeft w:val="0"/>
      <w:marRight w:val="0"/>
      <w:marTop w:val="0"/>
      <w:marBottom w:val="0"/>
      <w:divBdr>
        <w:top w:val="none" w:sz="0" w:space="0" w:color="auto"/>
        <w:left w:val="none" w:sz="0" w:space="0" w:color="auto"/>
        <w:bottom w:val="none" w:sz="0" w:space="0" w:color="auto"/>
        <w:right w:val="none" w:sz="0" w:space="0" w:color="auto"/>
      </w:divBdr>
    </w:div>
    <w:div w:id="1951470800">
      <w:bodyDiv w:val="1"/>
      <w:marLeft w:val="0"/>
      <w:marRight w:val="0"/>
      <w:marTop w:val="0"/>
      <w:marBottom w:val="0"/>
      <w:divBdr>
        <w:top w:val="none" w:sz="0" w:space="0" w:color="auto"/>
        <w:left w:val="none" w:sz="0" w:space="0" w:color="auto"/>
        <w:bottom w:val="none" w:sz="0" w:space="0" w:color="auto"/>
        <w:right w:val="none" w:sz="0" w:space="0" w:color="auto"/>
      </w:divBdr>
    </w:div>
    <w:div w:id="1952784032">
      <w:bodyDiv w:val="1"/>
      <w:marLeft w:val="0"/>
      <w:marRight w:val="0"/>
      <w:marTop w:val="0"/>
      <w:marBottom w:val="0"/>
      <w:divBdr>
        <w:top w:val="none" w:sz="0" w:space="0" w:color="auto"/>
        <w:left w:val="none" w:sz="0" w:space="0" w:color="auto"/>
        <w:bottom w:val="none" w:sz="0" w:space="0" w:color="auto"/>
        <w:right w:val="none" w:sz="0" w:space="0" w:color="auto"/>
      </w:divBdr>
    </w:div>
    <w:div w:id="1955750270">
      <w:bodyDiv w:val="1"/>
      <w:marLeft w:val="0"/>
      <w:marRight w:val="0"/>
      <w:marTop w:val="0"/>
      <w:marBottom w:val="0"/>
      <w:divBdr>
        <w:top w:val="none" w:sz="0" w:space="0" w:color="auto"/>
        <w:left w:val="none" w:sz="0" w:space="0" w:color="auto"/>
        <w:bottom w:val="none" w:sz="0" w:space="0" w:color="auto"/>
        <w:right w:val="none" w:sz="0" w:space="0" w:color="auto"/>
      </w:divBdr>
    </w:div>
    <w:div w:id="1958830002">
      <w:bodyDiv w:val="1"/>
      <w:marLeft w:val="0"/>
      <w:marRight w:val="0"/>
      <w:marTop w:val="0"/>
      <w:marBottom w:val="0"/>
      <w:divBdr>
        <w:top w:val="none" w:sz="0" w:space="0" w:color="auto"/>
        <w:left w:val="none" w:sz="0" w:space="0" w:color="auto"/>
        <w:bottom w:val="none" w:sz="0" w:space="0" w:color="auto"/>
        <w:right w:val="none" w:sz="0" w:space="0" w:color="auto"/>
      </w:divBdr>
      <w:divsChild>
        <w:div w:id="1146049388">
          <w:marLeft w:val="0"/>
          <w:marRight w:val="0"/>
          <w:marTop w:val="0"/>
          <w:marBottom w:val="0"/>
          <w:divBdr>
            <w:top w:val="none" w:sz="0" w:space="0" w:color="auto"/>
            <w:left w:val="none" w:sz="0" w:space="0" w:color="auto"/>
            <w:bottom w:val="none" w:sz="0" w:space="0" w:color="auto"/>
            <w:right w:val="none" w:sz="0" w:space="0" w:color="auto"/>
          </w:divBdr>
          <w:divsChild>
            <w:div w:id="1687830651">
              <w:marLeft w:val="0"/>
              <w:marRight w:val="0"/>
              <w:marTop w:val="0"/>
              <w:marBottom w:val="0"/>
              <w:divBdr>
                <w:top w:val="none" w:sz="0" w:space="0" w:color="auto"/>
                <w:left w:val="none" w:sz="0" w:space="0" w:color="auto"/>
                <w:bottom w:val="none" w:sz="0" w:space="0" w:color="auto"/>
                <w:right w:val="none" w:sz="0" w:space="0" w:color="auto"/>
              </w:divBdr>
              <w:divsChild>
                <w:div w:id="1068918173">
                  <w:marLeft w:val="0"/>
                  <w:marRight w:val="0"/>
                  <w:marTop w:val="0"/>
                  <w:marBottom w:val="0"/>
                  <w:divBdr>
                    <w:top w:val="none" w:sz="0" w:space="0" w:color="auto"/>
                    <w:left w:val="none" w:sz="0" w:space="0" w:color="auto"/>
                    <w:bottom w:val="none" w:sz="0" w:space="0" w:color="auto"/>
                    <w:right w:val="none" w:sz="0" w:space="0" w:color="auto"/>
                  </w:divBdr>
                  <w:divsChild>
                    <w:div w:id="84153053">
                      <w:marLeft w:val="0"/>
                      <w:marRight w:val="0"/>
                      <w:marTop w:val="0"/>
                      <w:marBottom w:val="0"/>
                      <w:divBdr>
                        <w:top w:val="none" w:sz="0" w:space="0" w:color="auto"/>
                        <w:left w:val="none" w:sz="0" w:space="0" w:color="auto"/>
                        <w:bottom w:val="none" w:sz="0" w:space="0" w:color="auto"/>
                        <w:right w:val="none" w:sz="0" w:space="0" w:color="auto"/>
                      </w:divBdr>
                      <w:divsChild>
                        <w:div w:id="1071150709">
                          <w:marLeft w:val="0"/>
                          <w:marRight w:val="0"/>
                          <w:marTop w:val="0"/>
                          <w:marBottom w:val="0"/>
                          <w:divBdr>
                            <w:top w:val="none" w:sz="0" w:space="0" w:color="auto"/>
                            <w:left w:val="none" w:sz="0" w:space="0" w:color="auto"/>
                            <w:bottom w:val="none" w:sz="0" w:space="0" w:color="auto"/>
                            <w:right w:val="none" w:sz="0" w:space="0" w:color="auto"/>
                          </w:divBdr>
                          <w:divsChild>
                            <w:div w:id="4466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21588">
      <w:bodyDiv w:val="1"/>
      <w:marLeft w:val="0"/>
      <w:marRight w:val="0"/>
      <w:marTop w:val="0"/>
      <w:marBottom w:val="0"/>
      <w:divBdr>
        <w:top w:val="none" w:sz="0" w:space="0" w:color="auto"/>
        <w:left w:val="none" w:sz="0" w:space="0" w:color="auto"/>
        <w:bottom w:val="none" w:sz="0" w:space="0" w:color="auto"/>
        <w:right w:val="none" w:sz="0" w:space="0" w:color="auto"/>
      </w:divBdr>
    </w:div>
    <w:div w:id="1967352639">
      <w:bodyDiv w:val="1"/>
      <w:marLeft w:val="0"/>
      <w:marRight w:val="0"/>
      <w:marTop w:val="0"/>
      <w:marBottom w:val="0"/>
      <w:divBdr>
        <w:top w:val="none" w:sz="0" w:space="0" w:color="auto"/>
        <w:left w:val="none" w:sz="0" w:space="0" w:color="auto"/>
        <w:bottom w:val="none" w:sz="0" w:space="0" w:color="auto"/>
        <w:right w:val="none" w:sz="0" w:space="0" w:color="auto"/>
      </w:divBdr>
      <w:divsChild>
        <w:div w:id="246698329">
          <w:marLeft w:val="0"/>
          <w:marRight w:val="0"/>
          <w:marTop w:val="0"/>
          <w:marBottom w:val="0"/>
          <w:divBdr>
            <w:top w:val="none" w:sz="0" w:space="0" w:color="auto"/>
            <w:left w:val="none" w:sz="0" w:space="0" w:color="auto"/>
            <w:bottom w:val="none" w:sz="0" w:space="0" w:color="auto"/>
            <w:right w:val="none" w:sz="0" w:space="0" w:color="auto"/>
          </w:divBdr>
          <w:divsChild>
            <w:div w:id="1361396341">
              <w:marLeft w:val="0"/>
              <w:marRight w:val="0"/>
              <w:marTop w:val="0"/>
              <w:marBottom w:val="0"/>
              <w:divBdr>
                <w:top w:val="none" w:sz="0" w:space="0" w:color="auto"/>
                <w:left w:val="none" w:sz="0" w:space="0" w:color="auto"/>
                <w:bottom w:val="none" w:sz="0" w:space="0" w:color="auto"/>
                <w:right w:val="none" w:sz="0" w:space="0" w:color="auto"/>
              </w:divBdr>
              <w:divsChild>
                <w:div w:id="243033698">
                  <w:marLeft w:val="0"/>
                  <w:marRight w:val="0"/>
                  <w:marTop w:val="0"/>
                  <w:marBottom w:val="0"/>
                  <w:divBdr>
                    <w:top w:val="none" w:sz="0" w:space="0" w:color="auto"/>
                    <w:left w:val="none" w:sz="0" w:space="0" w:color="auto"/>
                    <w:bottom w:val="none" w:sz="0" w:space="0" w:color="auto"/>
                    <w:right w:val="none" w:sz="0" w:space="0" w:color="auto"/>
                  </w:divBdr>
                  <w:divsChild>
                    <w:div w:id="1831679057">
                      <w:marLeft w:val="0"/>
                      <w:marRight w:val="0"/>
                      <w:marTop w:val="0"/>
                      <w:marBottom w:val="0"/>
                      <w:divBdr>
                        <w:top w:val="none" w:sz="0" w:space="0" w:color="auto"/>
                        <w:left w:val="none" w:sz="0" w:space="0" w:color="auto"/>
                        <w:bottom w:val="none" w:sz="0" w:space="0" w:color="auto"/>
                        <w:right w:val="none" w:sz="0" w:space="0" w:color="auto"/>
                      </w:divBdr>
                      <w:divsChild>
                        <w:div w:id="1689747054">
                          <w:marLeft w:val="0"/>
                          <w:marRight w:val="0"/>
                          <w:marTop w:val="0"/>
                          <w:marBottom w:val="0"/>
                          <w:divBdr>
                            <w:top w:val="none" w:sz="0" w:space="0" w:color="auto"/>
                            <w:left w:val="none" w:sz="0" w:space="0" w:color="auto"/>
                            <w:bottom w:val="none" w:sz="0" w:space="0" w:color="auto"/>
                            <w:right w:val="none" w:sz="0" w:space="0" w:color="auto"/>
                          </w:divBdr>
                          <w:divsChild>
                            <w:div w:id="274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03382">
      <w:bodyDiv w:val="1"/>
      <w:marLeft w:val="0"/>
      <w:marRight w:val="0"/>
      <w:marTop w:val="0"/>
      <w:marBottom w:val="0"/>
      <w:divBdr>
        <w:top w:val="none" w:sz="0" w:space="0" w:color="auto"/>
        <w:left w:val="none" w:sz="0" w:space="0" w:color="auto"/>
        <w:bottom w:val="none" w:sz="0" w:space="0" w:color="auto"/>
        <w:right w:val="none" w:sz="0" w:space="0" w:color="auto"/>
      </w:divBdr>
    </w:div>
    <w:div w:id="1988968100">
      <w:bodyDiv w:val="1"/>
      <w:marLeft w:val="0"/>
      <w:marRight w:val="0"/>
      <w:marTop w:val="0"/>
      <w:marBottom w:val="0"/>
      <w:divBdr>
        <w:top w:val="none" w:sz="0" w:space="0" w:color="auto"/>
        <w:left w:val="none" w:sz="0" w:space="0" w:color="auto"/>
        <w:bottom w:val="none" w:sz="0" w:space="0" w:color="auto"/>
        <w:right w:val="none" w:sz="0" w:space="0" w:color="auto"/>
      </w:divBdr>
    </w:div>
    <w:div w:id="2013481674">
      <w:bodyDiv w:val="1"/>
      <w:marLeft w:val="0"/>
      <w:marRight w:val="0"/>
      <w:marTop w:val="0"/>
      <w:marBottom w:val="0"/>
      <w:divBdr>
        <w:top w:val="none" w:sz="0" w:space="0" w:color="auto"/>
        <w:left w:val="none" w:sz="0" w:space="0" w:color="auto"/>
        <w:bottom w:val="none" w:sz="0" w:space="0" w:color="auto"/>
        <w:right w:val="none" w:sz="0" w:space="0" w:color="auto"/>
      </w:divBdr>
    </w:div>
    <w:div w:id="2014992643">
      <w:bodyDiv w:val="1"/>
      <w:marLeft w:val="0"/>
      <w:marRight w:val="0"/>
      <w:marTop w:val="0"/>
      <w:marBottom w:val="0"/>
      <w:divBdr>
        <w:top w:val="none" w:sz="0" w:space="0" w:color="auto"/>
        <w:left w:val="none" w:sz="0" w:space="0" w:color="auto"/>
        <w:bottom w:val="none" w:sz="0" w:space="0" w:color="auto"/>
        <w:right w:val="none" w:sz="0" w:space="0" w:color="auto"/>
      </w:divBdr>
    </w:div>
    <w:div w:id="2020232290">
      <w:bodyDiv w:val="1"/>
      <w:marLeft w:val="0"/>
      <w:marRight w:val="0"/>
      <w:marTop w:val="0"/>
      <w:marBottom w:val="0"/>
      <w:divBdr>
        <w:top w:val="none" w:sz="0" w:space="0" w:color="auto"/>
        <w:left w:val="none" w:sz="0" w:space="0" w:color="auto"/>
        <w:bottom w:val="none" w:sz="0" w:space="0" w:color="auto"/>
        <w:right w:val="none" w:sz="0" w:space="0" w:color="auto"/>
      </w:divBdr>
    </w:div>
    <w:div w:id="2024087485">
      <w:bodyDiv w:val="1"/>
      <w:marLeft w:val="0"/>
      <w:marRight w:val="0"/>
      <w:marTop w:val="0"/>
      <w:marBottom w:val="0"/>
      <w:divBdr>
        <w:top w:val="none" w:sz="0" w:space="0" w:color="auto"/>
        <w:left w:val="none" w:sz="0" w:space="0" w:color="auto"/>
        <w:bottom w:val="none" w:sz="0" w:space="0" w:color="auto"/>
        <w:right w:val="none" w:sz="0" w:space="0" w:color="auto"/>
      </w:divBdr>
    </w:div>
    <w:div w:id="2032876649">
      <w:bodyDiv w:val="1"/>
      <w:marLeft w:val="0"/>
      <w:marRight w:val="0"/>
      <w:marTop w:val="0"/>
      <w:marBottom w:val="0"/>
      <w:divBdr>
        <w:top w:val="none" w:sz="0" w:space="0" w:color="auto"/>
        <w:left w:val="none" w:sz="0" w:space="0" w:color="auto"/>
        <w:bottom w:val="none" w:sz="0" w:space="0" w:color="auto"/>
        <w:right w:val="none" w:sz="0" w:space="0" w:color="auto"/>
      </w:divBdr>
    </w:div>
    <w:div w:id="2037852583">
      <w:bodyDiv w:val="1"/>
      <w:marLeft w:val="0"/>
      <w:marRight w:val="0"/>
      <w:marTop w:val="0"/>
      <w:marBottom w:val="0"/>
      <w:divBdr>
        <w:top w:val="none" w:sz="0" w:space="0" w:color="auto"/>
        <w:left w:val="none" w:sz="0" w:space="0" w:color="auto"/>
        <w:bottom w:val="none" w:sz="0" w:space="0" w:color="auto"/>
        <w:right w:val="none" w:sz="0" w:space="0" w:color="auto"/>
      </w:divBdr>
    </w:div>
    <w:div w:id="2042052793">
      <w:bodyDiv w:val="1"/>
      <w:marLeft w:val="0"/>
      <w:marRight w:val="0"/>
      <w:marTop w:val="0"/>
      <w:marBottom w:val="0"/>
      <w:divBdr>
        <w:top w:val="none" w:sz="0" w:space="0" w:color="auto"/>
        <w:left w:val="none" w:sz="0" w:space="0" w:color="auto"/>
        <w:bottom w:val="none" w:sz="0" w:space="0" w:color="auto"/>
        <w:right w:val="none" w:sz="0" w:space="0" w:color="auto"/>
      </w:divBdr>
      <w:divsChild>
        <w:div w:id="1833521381">
          <w:marLeft w:val="0"/>
          <w:marRight w:val="0"/>
          <w:marTop w:val="0"/>
          <w:marBottom w:val="0"/>
          <w:divBdr>
            <w:top w:val="none" w:sz="0" w:space="0" w:color="auto"/>
            <w:left w:val="none" w:sz="0" w:space="0" w:color="auto"/>
            <w:bottom w:val="none" w:sz="0" w:space="0" w:color="auto"/>
            <w:right w:val="none" w:sz="0" w:space="0" w:color="auto"/>
          </w:divBdr>
          <w:divsChild>
            <w:div w:id="653459799">
              <w:marLeft w:val="0"/>
              <w:marRight w:val="0"/>
              <w:marTop w:val="0"/>
              <w:marBottom w:val="0"/>
              <w:divBdr>
                <w:top w:val="none" w:sz="0" w:space="0" w:color="auto"/>
                <w:left w:val="none" w:sz="0" w:space="0" w:color="auto"/>
                <w:bottom w:val="none" w:sz="0" w:space="0" w:color="auto"/>
                <w:right w:val="none" w:sz="0" w:space="0" w:color="auto"/>
              </w:divBdr>
              <w:divsChild>
                <w:div w:id="1993288928">
                  <w:marLeft w:val="0"/>
                  <w:marRight w:val="0"/>
                  <w:marTop w:val="0"/>
                  <w:marBottom w:val="0"/>
                  <w:divBdr>
                    <w:top w:val="none" w:sz="0" w:space="0" w:color="auto"/>
                    <w:left w:val="none" w:sz="0" w:space="0" w:color="auto"/>
                    <w:bottom w:val="none" w:sz="0" w:space="0" w:color="auto"/>
                    <w:right w:val="none" w:sz="0" w:space="0" w:color="auto"/>
                  </w:divBdr>
                  <w:divsChild>
                    <w:div w:id="8518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680">
      <w:bodyDiv w:val="1"/>
      <w:marLeft w:val="0"/>
      <w:marRight w:val="0"/>
      <w:marTop w:val="0"/>
      <w:marBottom w:val="0"/>
      <w:divBdr>
        <w:top w:val="none" w:sz="0" w:space="0" w:color="auto"/>
        <w:left w:val="none" w:sz="0" w:space="0" w:color="auto"/>
        <w:bottom w:val="none" w:sz="0" w:space="0" w:color="auto"/>
        <w:right w:val="none" w:sz="0" w:space="0" w:color="auto"/>
      </w:divBdr>
    </w:div>
    <w:div w:id="2075203324">
      <w:bodyDiv w:val="1"/>
      <w:marLeft w:val="0"/>
      <w:marRight w:val="0"/>
      <w:marTop w:val="0"/>
      <w:marBottom w:val="0"/>
      <w:divBdr>
        <w:top w:val="none" w:sz="0" w:space="0" w:color="auto"/>
        <w:left w:val="none" w:sz="0" w:space="0" w:color="auto"/>
        <w:bottom w:val="none" w:sz="0" w:space="0" w:color="auto"/>
        <w:right w:val="none" w:sz="0" w:space="0" w:color="auto"/>
      </w:divBdr>
    </w:div>
    <w:div w:id="2078235403">
      <w:bodyDiv w:val="1"/>
      <w:marLeft w:val="0"/>
      <w:marRight w:val="0"/>
      <w:marTop w:val="0"/>
      <w:marBottom w:val="0"/>
      <w:divBdr>
        <w:top w:val="none" w:sz="0" w:space="0" w:color="auto"/>
        <w:left w:val="none" w:sz="0" w:space="0" w:color="auto"/>
        <w:bottom w:val="none" w:sz="0" w:space="0" w:color="auto"/>
        <w:right w:val="none" w:sz="0" w:space="0" w:color="auto"/>
      </w:divBdr>
    </w:div>
    <w:div w:id="2114129475">
      <w:bodyDiv w:val="1"/>
      <w:marLeft w:val="0"/>
      <w:marRight w:val="0"/>
      <w:marTop w:val="0"/>
      <w:marBottom w:val="0"/>
      <w:divBdr>
        <w:top w:val="none" w:sz="0" w:space="0" w:color="auto"/>
        <w:left w:val="none" w:sz="0" w:space="0" w:color="auto"/>
        <w:bottom w:val="none" w:sz="0" w:space="0" w:color="auto"/>
        <w:right w:val="none" w:sz="0" w:space="0" w:color="auto"/>
      </w:divBdr>
    </w:div>
    <w:div w:id="2122063992">
      <w:bodyDiv w:val="1"/>
      <w:marLeft w:val="0"/>
      <w:marRight w:val="0"/>
      <w:marTop w:val="0"/>
      <w:marBottom w:val="0"/>
      <w:divBdr>
        <w:top w:val="none" w:sz="0" w:space="0" w:color="auto"/>
        <w:left w:val="none" w:sz="0" w:space="0" w:color="auto"/>
        <w:bottom w:val="none" w:sz="0" w:space="0" w:color="auto"/>
        <w:right w:val="none" w:sz="0" w:space="0" w:color="auto"/>
      </w:divBdr>
      <w:divsChild>
        <w:div w:id="1487168352">
          <w:marLeft w:val="0"/>
          <w:marRight w:val="0"/>
          <w:marTop w:val="0"/>
          <w:marBottom w:val="0"/>
          <w:divBdr>
            <w:top w:val="none" w:sz="0" w:space="0" w:color="auto"/>
            <w:left w:val="none" w:sz="0" w:space="0" w:color="auto"/>
            <w:bottom w:val="none" w:sz="0" w:space="0" w:color="auto"/>
            <w:right w:val="none" w:sz="0" w:space="0" w:color="auto"/>
          </w:divBdr>
          <w:divsChild>
            <w:div w:id="650065399">
              <w:marLeft w:val="0"/>
              <w:marRight w:val="0"/>
              <w:marTop w:val="0"/>
              <w:marBottom w:val="0"/>
              <w:divBdr>
                <w:top w:val="none" w:sz="0" w:space="0" w:color="auto"/>
                <w:left w:val="none" w:sz="0" w:space="0" w:color="auto"/>
                <w:bottom w:val="none" w:sz="0" w:space="0" w:color="auto"/>
                <w:right w:val="none" w:sz="0" w:space="0" w:color="auto"/>
              </w:divBdr>
              <w:divsChild>
                <w:div w:id="1283802908">
                  <w:marLeft w:val="0"/>
                  <w:marRight w:val="0"/>
                  <w:marTop w:val="0"/>
                  <w:marBottom w:val="0"/>
                  <w:divBdr>
                    <w:top w:val="none" w:sz="0" w:space="0" w:color="auto"/>
                    <w:left w:val="none" w:sz="0" w:space="0" w:color="auto"/>
                    <w:bottom w:val="none" w:sz="0" w:space="0" w:color="auto"/>
                    <w:right w:val="none" w:sz="0" w:space="0" w:color="auto"/>
                  </w:divBdr>
                  <w:divsChild>
                    <w:div w:id="934097492">
                      <w:marLeft w:val="0"/>
                      <w:marRight w:val="0"/>
                      <w:marTop w:val="0"/>
                      <w:marBottom w:val="0"/>
                      <w:divBdr>
                        <w:top w:val="none" w:sz="0" w:space="0" w:color="auto"/>
                        <w:left w:val="none" w:sz="0" w:space="0" w:color="auto"/>
                        <w:bottom w:val="none" w:sz="0" w:space="0" w:color="auto"/>
                        <w:right w:val="none" w:sz="0" w:space="0" w:color="auto"/>
                      </w:divBdr>
                      <w:divsChild>
                        <w:div w:id="1240479743">
                          <w:marLeft w:val="0"/>
                          <w:marRight w:val="0"/>
                          <w:marTop w:val="0"/>
                          <w:marBottom w:val="0"/>
                          <w:divBdr>
                            <w:top w:val="none" w:sz="0" w:space="0" w:color="auto"/>
                            <w:left w:val="none" w:sz="0" w:space="0" w:color="auto"/>
                            <w:bottom w:val="none" w:sz="0" w:space="0" w:color="auto"/>
                            <w:right w:val="none" w:sz="0" w:space="0" w:color="auto"/>
                          </w:divBdr>
                          <w:divsChild>
                            <w:div w:id="3309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45528">
      <w:bodyDiv w:val="1"/>
      <w:marLeft w:val="0"/>
      <w:marRight w:val="0"/>
      <w:marTop w:val="0"/>
      <w:marBottom w:val="0"/>
      <w:divBdr>
        <w:top w:val="none" w:sz="0" w:space="0" w:color="auto"/>
        <w:left w:val="none" w:sz="0" w:space="0" w:color="auto"/>
        <w:bottom w:val="none" w:sz="0" w:space="0" w:color="auto"/>
        <w:right w:val="none" w:sz="0" w:space="0" w:color="auto"/>
      </w:divBdr>
    </w:div>
    <w:div w:id="2131707067">
      <w:bodyDiv w:val="1"/>
      <w:marLeft w:val="0"/>
      <w:marRight w:val="0"/>
      <w:marTop w:val="0"/>
      <w:marBottom w:val="0"/>
      <w:divBdr>
        <w:top w:val="none" w:sz="0" w:space="0" w:color="auto"/>
        <w:left w:val="none" w:sz="0" w:space="0" w:color="auto"/>
        <w:bottom w:val="none" w:sz="0" w:space="0" w:color="auto"/>
        <w:right w:val="none" w:sz="0" w:space="0" w:color="auto"/>
      </w:divBdr>
      <w:divsChild>
        <w:div w:id="1216506240">
          <w:marLeft w:val="0"/>
          <w:marRight w:val="0"/>
          <w:marTop w:val="0"/>
          <w:marBottom w:val="0"/>
          <w:divBdr>
            <w:top w:val="none" w:sz="0" w:space="0" w:color="auto"/>
            <w:left w:val="none" w:sz="0" w:space="0" w:color="auto"/>
            <w:bottom w:val="none" w:sz="0" w:space="0" w:color="auto"/>
            <w:right w:val="none" w:sz="0" w:space="0" w:color="auto"/>
          </w:divBdr>
          <w:divsChild>
            <w:div w:id="1613320700">
              <w:marLeft w:val="0"/>
              <w:marRight w:val="0"/>
              <w:marTop w:val="0"/>
              <w:marBottom w:val="0"/>
              <w:divBdr>
                <w:top w:val="none" w:sz="0" w:space="0" w:color="auto"/>
                <w:left w:val="none" w:sz="0" w:space="0" w:color="auto"/>
                <w:bottom w:val="none" w:sz="0" w:space="0" w:color="auto"/>
                <w:right w:val="none" w:sz="0" w:space="0" w:color="auto"/>
              </w:divBdr>
              <w:divsChild>
                <w:div w:id="890116223">
                  <w:marLeft w:val="0"/>
                  <w:marRight w:val="0"/>
                  <w:marTop w:val="0"/>
                  <w:marBottom w:val="0"/>
                  <w:divBdr>
                    <w:top w:val="none" w:sz="0" w:space="0" w:color="auto"/>
                    <w:left w:val="none" w:sz="0" w:space="0" w:color="auto"/>
                    <w:bottom w:val="none" w:sz="0" w:space="0" w:color="auto"/>
                    <w:right w:val="none" w:sz="0" w:space="0" w:color="auto"/>
                  </w:divBdr>
                  <w:divsChild>
                    <w:div w:id="15085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2577">
      <w:bodyDiv w:val="1"/>
      <w:marLeft w:val="0"/>
      <w:marRight w:val="0"/>
      <w:marTop w:val="0"/>
      <w:marBottom w:val="0"/>
      <w:divBdr>
        <w:top w:val="none" w:sz="0" w:space="0" w:color="auto"/>
        <w:left w:val="none" w:sz="0" w:space="0" w:color="auto"/>
        <w:bottom w:val="none" w:sz="0" w:space="0" w:color="auto"/>
        <w:right w:val="none" w:sz="0" w:space="0" w:color="auto"/>
      </w:divBdr>
    </w:div>
    <w:div w:id="2145001154">
      <w:bodyDiv w:val="1"/>
      <w:marLeft w:val="0"/>
      <w:marRight w:val="0"/>
      <w:marTop w:val="0"/>
      <w:marBottom w:val="0"/>
      <w:divBdr>
        <w:top w:val="none" w:sz="0" w:space="0" w:color="auto"/>
        <w:left w:val="none" w:sz="0" w:space="0" w:color="auto"/>
        <w:bottom w:val="none" w:sz="0" w:space="0" w:color="auto"/>
        <w:right w:val="none" w:sz="0" w:space="0" w:color="auto"/>
      </w:divBdr>
      <w:divsChild>
        <w:div w:id="1696806625">
          <w:marLeft w:val="0"/>
          <w:marRight w:val="0"/>
          <w:marTop w:val="0"/>
          <w:marBottom w:val="0"/>
          <w:divBdr>
            <w:top w:val="none" w:sz="0" w:space="0" w:color="auto"/>
            <w:left w:val="none" w:sz="0" w:space="0" w:color="auto"/>
            <w:bottom w:val="none" w:sz="0" w:space="0" w:color="auto"/>
            <w:right w:val="none" w:sz="0" w:space="0" w:color="auto"/>
          </w:divBdr>
          <w:divsChild>
            <w:div w:id="1834442514">
              <w:marLeft w:val="0"/>
              <w:marRight w:val="0"/>
              <w:marTop w:val="0"/>
              <w:marBottom w:val="0"/>
              <w:divBdr>
                <w:top w:val="none" w:sz="0" w:space="0" w:color="auto"/>
                <w:left w:val="none" w:sz="0" w:space="0" w:color="auto"/>
                <w:bottom w:val="none" w:sz="0" w:space="0" w:color="auto"/>
                <w:right w:val="none" w:sz="0" w:space="0" w:color="auto"/>
              </w:divBdr>
              <w:divsChild>
                <w:div w:id="1870029860">
                  <w:marLeft w:val="0"/>
                  <w:marRight w:val="0"/>
                  <w:marTop w:val="0"/>
                  <w:marBottom w:val="0"/>
                  <w:divBdr>
                    <w:top w:val="none" w:sz="0" w:space="0" w:color="auto"/>
                    <w:left w:val="none" w:sz="0" w:space="0" w:color="auto"/>
                    <w:bottom w:val="none" w:sz="0" w:space="0" w:color="auto"/>
                    <w:right w:val="none" w:sz="0" w:space="0" w:color="auto"/>
                  </w:divBdr>
                  <w:divsChild>
                    <w:div w:id="1441071674">
                      <w:marLeft w:val="0"/>
                      <w:marRight w:val="0"/>
                      <w:marTop w:val="0"/>
                      <w:marBottom w:val="0"/>
                      <w:divBdr>
                        <w:top w:val="none" w:sz="0" w:space="0" w:color="auto"/>
                        <w:left w:val="none" w:sz="0" w:space="0" w:color="auto"/>
                        <w:bottom w:val="none" w:sz="0" w:space="0" w:color="auto"/>
                        <w:right w:val="none" w:sz="0" w:space="0" w:color="auto"/>
                      </w:divBdr>
                      <w:divsChild>
                        <w:div w:id="1451051472">
                          <w:marLeft w:val="0"/>
                          <w:marRight w:val="0"/>
                          <w:marTop w:val="0"/>
                          <w:marBottom w:val="0"/>
                          <w:divBdr>
                            <w:top w:val="none" w:sz="0" w:space="0" w:color="auto"/>
                            <w:left w:val="none" w:sz="0" w:space="0" w:color="auto"/>
                            <w:bottom w:val="none" w:sz="0" w:space="0" w:color="auto"/>
                            <w:right w:val="none" w:sz="0" w:space="0" w:color="auto"/>
                          </w:divBdr>
                          <w:divsChild>
                            <w:div w:id="15960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0b79772a-82d6-468a-86d6-22ff1101ba48}" enabled="1" method="Privileged" siteId="{e0ba2eba-5425-4d9b-b24b-f0f4845bcf62}" contentBits="0" removed="0"/>
</clbl:labelList>
</file>

<file path=docProps/app.xml><?xml version="1.0" encoding="utf-8"?>
<Properties xmlns="http://schemas.openxmlformats.org/officeDocument/2006/extended-properties" xmlns:vt="http://schemas.openxmlformats.org/officeDocument/2006/docPropsVTypes">
  <Template>Normal</Template>
  <TotalTime>115</TotalTime>
  <Pages>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abood abed</cp:lastModifiedBy>
  <cp:revision>36</cp:revision>
  <cp:lastPrinted>2025-01-06T02:44:00Z</cp:lastPrinted>
  <dcterms:created xsi:type="dcterms:W3CDTF">2024-12-23T04:51:00Z</dcterms:created>
  <dcterms:modified xsi:type="dcterms:W3CDTF">2025-01-06T02:44:00Z</dcterms:modified>
  <cp:category/>
</cp:coreProperties>
</file>